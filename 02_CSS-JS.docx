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8DE" w:rsidRPr="004908DA" w:rsidRDefault="000F3F8B">
      <w:pPr>
        <w:pStyle w:val="Heading1"/>
        <w:spacing w:line="276" w:lineRule="auto"/>
        <w:rPr>
          <w:lang w:val="nl-NL"/>
        </w:rPr>
      </w:pPr>
      <w:r w:rsidRPr="004908DA">
        <w:rPr>
          <w:lang w:val="nl-NL"/>
        </w:rPr>
        <w:t>Labo</w:t>
      </w:r>
      <w:r w:rsidR="00D80705" w:rsidRPr="004908DA">
        <w:rPr>
          <w:lang w:val="nl-NL"/>
        </w:rPr>
        <w:t xml:space="preserve"> </w:t>
      </w:r>
      <w:proofErr w:type="spellStart"/>
      <w:r w:rsidR="00D80705" w:rsidRPr="004908DA">
        <w:rPr>
          <w:lang w:val="nl-NL"/>
        </w:rPr>
        <w:t>advanced</w:t>
      </w:r>
      <w:proofErr w:type="spellEnd"/>
      <w:r w:rsidR="00D80705" w:rsidRPr="004908DA">
        <w:rPr>
          <w:lang w:val="nl-NL"/>
        </w:rPr>
        <w:t xml:space="preserve"> CSS + intro JS</w:t>
      </w:r>
    </w:p>
    <w:p w:rsidR="000F3F8B" w:rsidRDefault="000F3F8B">
      <w:pPr>
        <w:pStyle w:val="Heading2"/>
        <w:spacing w:line="276" w:lineRule="auto"/>
        <w:ind w:left="0" w:firstLine="0"/>
        <w:rPr>
          <w:lang w:val="nl-NL"/>
        </w:rPr>
      </w:pPr>
      <w:r w:rsidRPr="000F3F8B">
        <w:rPr>
          <w:lang w:val="nl-NL"/>
        </w:rPr>
        <w:t>Op het einde v</w:t>
      </w:r>
      <w:r>
        <w:rPr>
          <w:lang w:val="nl-NL"/>
        </w:rPr>
        <w:t>an deze oefening kan je</w:t>
      </w:r>
    </w:p>
    <w:p w:rsidR="000F3F8B" w:rsidRDefault="000F3F8B" w:rsidP="000F3F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  <w:szCs w:val="22"/>
        </w:rPr>
      </w:pPr>
      <w:r>
        <w:rPr>
          <w:color w:val="181716"/>
          <w:szCs w:val="22"/>
        </w:rPr>
        <w:t>Een gegeven design nabouwen</w:t>
      </w:r>
    </w:p>
    <w:p w:rsidR="000F3F8B" w:rsidRDefault="000F3F8B" w:rsidP="000F3F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  <w:szCs w:val="22"/>
        </w:rPr>
      </w:pPr>
      <w:r>
        <w:rPr>
          <w:color w:val="181716"/>
          <w:szCs w:val="22"/>
        </w:rPr>
        <w:t>CSS animaties schrijven</w:t>
      </w:r>
    </w:p>
    <w:p w:rsidR="000F3F8B" w:rsidRDefault="000F3F8B" w:rsidP="000F3F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CSS </w:t>
      </w:r>
      <w:proofErr w:type="spellStart"/>
      <w:r>
        <w:rPr>
          <w:color w:val="181716"/>
          <w:szCs w:val="22"/>
        </w:rPr>
        <w:t>transitions</w:t>
      </w:r>
      <w:proofErr w:type="spellEnd"/>
      <w:r>
        <w:rPr>
          <w:color w:val="181716"/>
          <w:szCs w:val="22"/>
        </w:rPr>
        <w:t xml:space="preserve"> toepassen</w:t>
      </w:r>
    </w:p>
    <w:p w:rsidR="000F3F8B" w:rsidRDefault="000F3F8B" w:rsidP="000F3F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  <w:szCs w:val="22"/>
        </w:rPr>
      </w:pPr>
      <w:r>
        <w:rPr>
          <w:color w:val="181716"/>
          <w:szCs w:val="22"/>
        </w:rPr>
        <w:t>Werken met CSS variabelen</w:t>
      </w:r>
    </w:p>
    <w:p w:rsidR="000F3F8B" w:rsidRDefault="000F3F8B" w:rsidP="000F3F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Werken met media </w:t>
      </w:r>
      <w:proofErr w:type="spellStart"/>
      <w:r>
        <w:rPr>
          <w:color w:val="181716"/>
          <w:szCs w:val="22"/>
        </w:rPr>
        <w:t>queries</w:t>
      </w:r>
      <w:proofErr w:type="spellEnd"/>
    </w:p>
    <w:p w:rsidR="000F3F8B" w:rsidRDefault="000F3F8B" w:rsidP="000F3F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Werken met </w:t>
      </w:r>
      <w:proofErr w:type="spellStart"/>
      <w:r>
        <w:rPr>
          <w:color w:val="181716"/>
          <w:szCs w:val="22"/>
        </w:rPr>
        <w:t>dark</w:t>
      </w:r>
      <w:proofErr w:type="spellEnd"/>
      <w:r>
        <w:rPr>
          <w:color w:val="181716"/>
          <w:szCs w:val="22"/>
        </w:rPr>
        <w:t xml:space="preserve">/light </w:t>
      </w:r>
      <w:proofErr w:type="spellStart"/>
      <w:r>
        <w:rPr>
          <w:color w:val="181716"/>
          <w:szCs w:val="22"/>
        </w:rPr>
        <w:t>color</w:t>
      </w:r>
      <w:proofErr w:type="spellEnd"/>
      <w:r>
        <w:rPr>
          <w:color w:val="181716"/>
          <w:szCs w:val="22"/>
        </w:rPr>
        <w:t xml:space="preserve"> </w:t>
      </w:r>
      <w:proofErr w:type="spellStart"/>
      <w:r>
        <w:rPr>
          <w:color w:val="181716"/>
          <w:szCs w:val="22"/>
        </w:rPr>
        <w:t>scheme</w:t>
      </w:r>
      <w:proofErr w:type="spellEnd"/>
    </w:p>
    <w:p w:rsidR="000F3F8B" w:rsidRDefault="000F3F8B" w:rsidP="000F3F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  <w:szCs w:val="22"/>
        </w:rPr>
      </w:pPr>
      <w:r>
        <w:rPr>
          <w:color w:val="181716"/>
          <w:szCs w:val="22"/>
        </w:rPr>
        <w:t>Een eenvoudige mobiele navigatie uitwerken</w:t>
      </w:r>
    </w:p>
    <w:p w:rsidR="000F3F8B" w:rsidRPr="000F3F8B" w:rsidRDefault="000F3F8B" w:rsidP="000F3F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81716"/>
          <w:szCs w:val="22"/>
        </w:rPr>
      </w:pPr>
      <w:r>
        <w:rPr>
          <w:color w:val="181716"/>
          <w:szCs w:val="22"/>
        </w:rPr>
        <w:t>Aria attributen herkennen en toepassen</w:t>
      </w:r>
    </w:p>
    <w:p w:rsidR="005818DE" w:rsidRPr="000F3F8B" w:rsidRDefault="00D80705">
      <w:pPr>
        <w:pStyle w:val="Heading2"/>
        <w:spacing w:line="276" w:lineRule="auto"/>
        <w:ind w:left="0" w:firstLine="0"/>
        <w:rPr>
          <w:b/>
          <w:sz w:val="36"/>
          <w:szCs w:val="36"/>
          <w:lang w:val="nl-NL"/>
        </w:rPr>
      </w:pPr>
      <w:r w:rsidRPr="000F3F8B">
        <w:rPr>
          <w:lang w:val="nl-NL"/>
        </w:rPr>
        <w:t>Voorbereiding</w:t>
      </w:r>
    </w:p>
    <w:p w:rsidR="005818DE" w:rsidRDefault="00D80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</w:rPr>
      </w:pPr>
      <w:r>
        <w:t xml:space="preserve">Schrijf je code in main.js en voeg het script toe op de juiste plaats in je HTML document. </w:t>
      </w:r>
      <w:r>
        <w:rPr>
          <w:color w:val="181716"/>
        </w:rPr>
        <w:t xml:space="preserve">Index.html is volledig in orde, </w:t>
      </w:r>
      <w:r>
        <w:rPr>
          <w:b/>
          <w:color w:val="181716"/>
        </w:rPr>
        <w:t xml:space="preserve">maak hier </w:t>
      </w:r>
      <w:sdt>
        <w:sdtPr>
          <w:tag w:val="goog_rdk_0"/>
          <w:id w:val="1676452845"/>
        </w:sdtPr>
        <w:sdtEndPr/>
        <w:sdtContent/>
      </w:sdt>
      <w:r>
        <w:rPr>
          <w:b/>
          <w:color w:val="181716"/>
        </w:rPr>
        <w:t>zelf geen wijzigingen in</w:t>
      </w:r>
      <w:r>
        <w:rPr>
          <w:color w:val="181716"/>
        </w:rPr>
        <w:t>.</w:t>
      </w:r>
    </w:p>
    <w:p w:rsidR="005818DE" w:rsidRDefault="005818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181716"/>
        </w:rPr>
      </w:pPr>
    </w:p>
    <w:p w:rsidR="005818DE" w:rsidRPr="004908DA" w:rsidRDefault="0046581B" w:rsidP="004908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</w:rPr>
      </w:pPr>
      <w:sdt>
        <w:sdtPr>
          <w:tag w:val="goog_rdk_1"/>
          <w:id w:val="1143083200"/>
        </w:sdtPr>
        <w:sdtEndPr/>
        <w:sdtContent/>
      </w:sdt>
      <w:r w:rsidR="00D80705">
        <w:rPr>
          <w:color w:val="181716"/>
        </w:rPr>
        <w:t>Bekijk de schermopnames</w:t>
      </w:r>
      <w:r w:rsidR="000F3F8B">
        <w:rPr>
          <w:color w:val="181716"/>
        </w:rPr>
        <w:t xml:space="preserve"> en design bestanden</w:t>
      </w:r>
      <w:r w:rsidR="00D80705">
        <w:rPr>
          <w:color w:val="181716"/>
        </w:rPr>
        <w:t>.</w:t>
      </w:r>
      <w:r w:rsidR="00D80705" w:rsidRPr="004908DA">
        <w:rPr>
          <w:color w:val="181716"/>
        </w:rPr>
        <w:br/>
      </w:r>
    </w:p>
    <w:p w:rsidR="005818DE" w:rsidRDefault="00D80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</w:rPr>
      </w:pPr>
      <w:r>
        <w:rPr>
          <w:color w:val="181716"/>
        </w:rPr>
        <w:t>Paddings en marges zijn heel consequent toegepast doorheen het design.</w:t>
      </w:r>
      <w:r>
        <w:rPr>
          <w:color w:val="181716"/>
        </w:rPr>
        <w:br/>
      </w:r>
    </w:p>
    <w:p w:rsidR="005818DE" w:rsidRDefault="00D80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</w:rPr>
      </w:pPr>
      <w:r>
        <w:rPr>
          <w:color w:val="181716"/>
        </w:rPr>
        <w:t xml:space="preserve">De HTML </w:t>
      </w:r>
      <w:r w:rsidRPr="004B3EB5">
        <w:rPr>
          <w:color w:val="181716"/>
        </w:rPr>
        <w:t>font-</w:t>
      </w:r>
      <w:proofErr w:type="spellStart"/>
      <w:r w:rsidRPr="004B3EB5">
        <w:rPr>
          <w:color w:val="181716"/>
        </w:rPr>
        <w:t>size</w:t>
      </w:r>
      <w:proofErr w:type="spellEnd"/>
      <w:r w:rsidRPr="004B3EB5">
        <w:rPr>
          <w:color w:val="181716"/>
        </w:rPr>
        <w:t xml:space="preserve"> blijft ongewijzigd</w:t>
      </w:r>
      <w:r>
        <w:rPr>
          <w:color w:val="181716"/>
        </w:rPr>
        <w:t xml:space="preserve"> </w:t>
      </w:r>
      <w:r w:rsidR="004B3EB5">
        <w:rPr>
          <w:color w:val="181716"/>
        </w:rPr>
        <w:t>(1 rem = 16px)</w:t>
      </w:r>
      <w:r>
        <w:rPr>
          <w:color w:val="181716"/>
        </w:rPr>
        <w:br/>
      </w:r>
    </w:p>
    <w:p w:rsidR="005818DE" w:rsidRDefault="00D80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81716"/>
        </w:rPr>
      </w:pPr>
      <w:r>
        <w:rPr>
          <w:color w:val="181716"/>
        </w:rPr>
        <w:t xml:space="preserve">Er is </w:t>
      </w:r>
      <w:r>
        <w:rPr>
          <w:b/>
          <w:color w:val="181716"/>
        </w:rPr>
        <w:t>één</w:t>
      </w:r>
      <w:r>
        <w:rPr>
          <w:color w:val="181716"/>
        </w:rPr>
        <w:t xml:space="preserve"> </w:t>
      </w:r>
      <w:r>
        <w:rPr>
          <w:b/>
          <w:color w:val="181716"/>
        </w:rPr>
        <w:t>breakpoint</w:t>
      </w:r>
      <w:r>
        <w:rPr>
          <w:color w:val="181716"/>
        </w:rPr>
        <w:t>: 750px</w:t>
      </w:r>
      <w:r w:rsidR="000F3F8B">
        <w:rPr>
          <w:color w:val="181716"/>
        </w:rPr>
        <w:t>, gebruik de correcte unit</w:t>
      </w:r>
    </w:p>
    <w:p w:rsidR="003F76C4" w:rsidRDefault="003F76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81716"/>
        </w:rPr>
      </w:pPr>
      <w:r>
        <w:rPr>
          <w:color w:val="181716"/>
        </w:rPr>
        <w:t xml:space="preserve">Koppel main.js aan index.html </w:t>
      </w:r>
      <w:r>
        <w:rPr>
          <w:b/>
          <w:color w:val="181716"/>
        </w:rPr>
        <w:t>op een correcte manier</w:t>
      </w:r>
      <w:r>
        <w:rPr>
          <w:color w:val="181716"/>
        </w:rPr>
        <w:t>.</w:t>
      </w:r>
    </w:p>
    <w:p w:rsidR="005818DE" w:rsidRPr="004908DA" w:rsidRDefault="00D80705">
      <w:pPr>
        <w:pStyle w:val="Heading3"/>
        <w:spacing w:line="276" w:lineRule="auto"/>
        <w:rPr>
          <w:lang w:val="nl-NL"/>
        </w:rPr>
      </w:pPr>
      <w:r w:rsidRPr="004908DA">
        <w:rPr>
          <w:lang w:val="nl-NL"/>
        </w:rPr>
        <w:t>Variabelen</w:t>
      </w:r>
    </w:p>
    <w:p w:rsidR="005818DE" w:rsidRDefault="00D80705">
      <w:r>
        <w:t xml:space="preserve">Declareer de variabelen in je CSS, tip: </w:t>
      </w:r>
      <w:r>
        <w:rPr>
          <w:rFonts w:ascii="Quattrocento Sans" w:eastAsia="Quattrocento Sans" w:hAnsi="Quattrocento Sans" w:cs="Quattrocento Sans"/>
        </w:rPr>
        <w:t xml:space="preserve">🥕 </w:t>
      </w:r>
    </w:p>
    <w:p w:rsidR="005818DE" w:rsidRPr="000F3F8B" w:rsidRDefault="00D8070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3CEE3"/>
          <w:sz w:val="18"/>
          <w:lang w:val="en-GB"/>
        </w:rPr>
      </w:pPr>
      <w:r w:rsidRPr="000F3F8B">
        <w:rPr>
          <w:rFonts w:ascii="Courier New" w:eastAsia="Courier New" w:hAnsi="Courier New" w:cs="Courier New"/>
          <w:color w:val="B2CCD6"/>
          <w:sz w:val="18"/>
          <w:lang w:val="en-GB"/>
        </w:rPr>
        <w:t>--white</w:t>
      </w:r>
      <w:r w:rsidRPr="000F3F8B">
        <w:rPr>
          <w:rFonts w:ascii="Courier New" w:eastAsia="Courier New" w:hAnsi="Courier New" w:cs="Courier New"/>
          <w:color w:val="C3CEE3"/>
          <w:sz w:val="18"/>
          <w:lang w:val="en-GB"/>
        </w:rPr>
        <w:t xml:space="preserve">: 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t>#f4f6f6;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br/>
      </w:r>
      <w:r w:rsidRPr="000F3F8B">
        <w:rPr>
          <w:rFonts w:ascii="Courier New" w:eastAsia="Courier New" w:hAnsi="Courier New" w:cs="Courier New"/>
          <w:color w:val="B2CCD6"/>
          <w:sz w:val="18"/>
          <w:lang w:val="en-GB"/>
        </w:rPr>
        <w:t>--black</w:t>
      </w:r>
      <w:r w:rsidRPr="000F3F8B">
        <w:rPr>
          <w:rFonts w:ascii="Courier New" w:eastAsia="Courier New" w:hAnsi="Courier New" w:cs="Courier New"/>
          <w:color w:val="C3CEE3"/>
          <w:sz w:val="18"/>
          <w:lang w:val="en-GB"/>
        </w:rPr>
        <w:t xml:space="preserve">: 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t>#010111;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br/>
      </w:r>
      <w:r w:rsidRPr="000F3F8B">
        <w:rPr>
          <w:rFonts w:ascii="Courier New" w:eastAsia="Courier New" w:hAnsi="Courier New" w:cs="Courier New"/>
          <w:color w:val="B2CCD6"/>
          <w:sz w:val="18"/>
          <w:lang w:val="en-GB"/>
        </w:rPr>
        <w:t>--primary</w:t>
      </w:r>
      <w:r w:rsidRPr="000F3F8B">
        <w:rPr>
          <w:rFonts w:ascii="Courier New" w:eastAsia="Courier New" w:hAnsi="Courier New" w:cs="Courier New"/>
          <w:color w:val="C3CEE3"/>
          <w:sz w:val="18"/>
          <w:lang w:val="en-GB"/>
        </w:rPr>
        <w:t xml:space="preserve">: </w:t>
      </w:r>
      <w:r w:rsidRPr="000F3F8B">
        <w:rPr>
          <w:rFonts w:ascii="Courier New" w:eastAsia="Courier New" w:hAnsi="Courier New" w:cs="Courier New"/>
          <w:color w:val="82AAFF"/>
          <w:sz w:val="18"/>
          <w:lang w:val="en-GB"/>
        </w:rPr>
        <w:t>var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t>(</w:t>
      </w:r>
      <w:r w:rsidRPr="000F3F8B">
        <w:rPr>
          <w:rFonts w:ascii="Courier New" w:eastAsia="Courier New" w:hAnsi="Courier New" w:cs="Courier New"/>
          <w:color w:val="FFCB6B"/>
          <w:sz w:val="18"/>
          <w:lang w:val="en-GB"/>
        </w:rPr>
        <w:t>--black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t>);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br/>
      </w:r>
      <w:r w:rsidRPr="000F3F8B">
        <w:rPr>
          <w:rFonts w:ascii="Courier New" w:eastAsia="Courier New" w:hAnsi="Courier New" w:cs="Courier New"/>
          <w:color w:val="B2CCD6"/>
          <w:sz w:val="18"/>
          <w:lang w:val="en-GB"/>
        </w:rPr>
        <w:t>--</w:t>
      </w:r>
      <w:proofErr w:type="spellStart"/>
      <w:r w:rsidRPr="000F3F8B">
        <w:rPr>
          <w:rFonts w:ascii="Courier New" w:eastAsia="Courier New" w:hAnsi="Courier New" w:cs="Courier New"/>
          <w:color w:val="B2CCD6"/>
          <w:sz w:val="18"/>
          <w:lang w:val="en-GB"/>
        </w:rPr>
        <w:t>bg</w:t>
      </w:r>
      <w:proofErr w:type="spellEnd"/>
      <w:r w:rsidRPr="000F3F8B">
        <w:rPr>
          <w:rFonts w:ascii="Courier New" w:eastAsia="Courier New" w:hAnsi="Courier New" w:cs="Courier New"/>
          <w:color w:val="C3CEE3"/>
          <w:sz w:val="18"/>
          <w:lang w:val="en-GB"/>
        </w:rPr>
        <w:t xml:space="preserve">: </w:t>
      </w:r>
      <w:r w:rsidRPr="000F3F8B">
        <w:rPr>
          <w:rFonts w:ascii="Courier New" w:eastAsia="Courier New" w:hAnsi="Courier New" w:cs="Courier New"/>
          <w:color w:val="82AAFF"/>
          <w:sz w:val="18"/>
          <w:lang w:val="en-GB"/>
        </w:rPr>
        <w:t>var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t>(</w:t>
      </w:r>
      <w:r w:rsidRPr="000F3F8B">
        <w:rPr>
          <w:rFonts w:ascii="Courier New" w:eastAsia="Courier New" w:hAnsi="Courier New" w:cs="Courier New"/>
          <w:color w:val="FFCB6B"/>
          <w:sz w:val="18"/>
          <w:lang w:val="en-GB"/>
        </w:rPr>
        <w:t>--white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t>)</w:t>
      </w:r>
    </w:p>
    <w:p w:rsidR="005818DE" w:rsidRPr="000F3F8B" w:rsidRDefault="005818DE">
      <w:pPr>
        <w:rPr>
          <w:lang w:val="en-GB"/>
        </w:rPr>
      </w:pPr>
    </w:p>
    <w:p w:rsidR="005818DE" w:rsidRDefault="00D80705">
      <w:r>
        <w:lastRenderedPageBreak/>
        <w:t>Je maakt zo veel mogelijk gebruik van deze variabelen, je mag er zelf nog toevoegen als je daar nood toe voelt.</w:t>
      </w:r>
    </w:p>
    <w:p w:rsidR="005818DE" w:rsidRDefault="00D80705">
      <w:r>
        <w:t xml:space="preserve">Voeg een media query toe en herdefinieer sommige variabelen als de gebruiker een OS/browser heeft met </w:t>
      </w:r>
      <w:hyperlink r:id="rId8">
        <w:proofErr w:type="spellStart"/>
        <w:r>
          <w:rPr>
            <w:color w:val="0563C1"/>
            <w:u w:val="single"/>
          </w:rPr>
          <w:t>dark</w:t>
        </w:r>
        <w:proofErr w:type="spellEnd"/>
        <w:r>
          <w:rPr>
            <w:color w:val="0563C1"/>
            <w:u w:val="single"/>
          </w:rPr>
          <w:t xml:space="preserve">-mode </w:t>
        </w:r>
        <w:proofErr w:type="spellStart"/>
        <w:r>
          <w:rPr>
            <w:color w:val="0563C1"/>
            <w:u w:val="single"/>
          </w:rPr>
          <w:t>settings</w:t>
        </w:r>
        <w:proofErr w:type="spellEnd"/>
      </w:hyperlink>
      <w:r>
        <w:t>.</w:t>
      </w:r>
    </w:p>
    <w:p w:rsidR="005818DE" w:rsidRPr="000F3F8B" w:rsidRDefault="00D8070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3CEE3"/>
          <w:sz w:val="18"/>
          <w:lang w:val="en-GB"/>
        </w:rPr>
      </w:pPr>
      <w:r w:rsidRPr="000F3F8B">
        <w:rPr>
          <w:rFonts w:ascii="Courier New" w:eastAsia="Courier New" w:hAnsi="Courier New" w:cs="Courier New"/>
          <w:color w:val="B2CCD6"/>
          <w:sz w:val="18"/>
          <w:lang w:val="en-GB"/>
        </w:rPr>
        <w:t>--primary</w:t>
      </w:r>
      <w:r w:rsidRPr="000F3F8B">
        <w:rPr>
          <w:rFonts w:ascii="Courier New" w:eastAsia="Courier New" w:hAnsi="Courier New" w:cs="Courier New"/>
          <w:color w:val="C3CEE3"/>
          <w:sz w:val="18"/>
          <w:lang w:val="en-GB"/>
        </w:rPr>
        <w:t xml:space="preserve">: </w:t>
      </w:r>
      <w:r w:rsidRPr="000F3F8B">
        <w:rPr>
          <w:rFonts w:ascii="Courier New" w:eastAsia="Courier New" w:hAnsi="Courier New" w:cs="Courier New"/>
          <w:color w:val="82AAFF"/>
          <w:sz w:val="18"/>
          <w:lang w:val="en-GB"/>
        </w:rPr>
        <w:t>var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t>(</w:t>
      </w:r>
      <w:r w:rsidRPr="000F3F8B">
        <w:rPr>
          <w:rFonts w:ascii="Courier New" w:eastAsia="Courier New" w:hAnsi="Courier New" w:cs="Courier New"/>
          <w:color w:val="FFCB6B"/>
          <w:sz w:val="18"/>
          <w:lang w:val="en-GB"/>
        </w:rPr>
        <w:t>--white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t>);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br/>
      </w:r>
      <w:r w:rsidRPr="000F3F8B">
        <w:rPr>
          <w:rFonts w:ascii="Courier New" w:eastAsia="Courier New" w:hAnsi="Courier New" w:cs="Courier New"/>
          <w:color w:val="B2CCD6"/>
          <w:sz w:val="18"/>
          <w:lang w:val="en-GB"/>
        </w:rPr>
        <w:t>--</w:t>
      </w:r>
      <w:proofErr w:type="spellStart"/>
      <w:r w:rsidRPr="000F3F8B">
        <w:rPr>
          <w:rFonts w:ascii="Courier New" w:eastAsia="Courier New" w:hAnsi="Courier New" w:cs="Courier New"/>
          <w:color w:val="B2CCD6"/>
          <w:sz w:val="18"/>
          <w:lang w:val="en-GB"/>
        </w:rPr>
        <w:t>bg</w:t>
      </w:r>
      <w:proofErr w:type="spellEnd"/>
      <w:r w:rsidRPr="000F3F8B">
        <w:rPr>
          <w:rFonts w:ascii="Courier New" w:eastAsia="Courier New" w:hAnsi="Courier New" w:cs="Courier New"/>
          <w:color w:val="C3CEE3"/>
          <w:sz w:val="18"/>
          <w:lang w:val="en-GB"/>
        </w:rPr>
        <w:t xml:space="preserve">: </w:t>
      </w:r>
      <w:r w:rsidRPr="000F3F8B">
        <w:rPr>
          <w:rFonts w:ascii="Courier New" w:eastAsia="Courier New" w:hAnsi="Courier New" w:cs="Courier New"/>
          <w:color w:val="82AAFF"/>
          <w:sz w:val="18"/>
          <w:lang w:val="en-GB"/>
        </w:rPr>
        <w:t>var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t>(</w:t>
      </w:r>
      <w:r w:rsidRPr="000F3F8B">
        <w:rPr>
          <w:rFonts w:ascii="Courier New" w:eastAsia="Courier New" w:hAnsi="Courier New" w:cs="Courier New"/>
          <w:color w:val="FFCB6B"/>
          <w:sz w:val="18"/>
          <w:lang w:val="en-GB"/>
        </w:rPr>
        <w:t>--black</w:t>
      </w:r>
      <w:r w:rsidRPr="000F3F8B">
        <w:rPr>
          <w:rFonts w:ascii="Courier New" w:eastAsia="Courier New" w:hAnsi="Courier New" w:cs="Courier New"/>
          <w:color w:val="89DDFF"/>
          <w:sz w:val="18"/>
          <w:lang w:val="en-GB"/>
        </w:rPr>
        <w:t>);</w:t>
      </w:r>
    </w:p>
    <w:p w:rsidR="005818DE" w:rsidRPr="000F3F8B" w:rsidRDefault="005818DE">
      <w:pPr>
        <w:rPr>
          <w:lang w:val="en-GB"/>
        </w:rPr>
      </w:pPr>
    </w:p>
    <w:p w:rsidR="005818DE" w:rsidRDefault="00D80705">
      <w:r>
        <w:t>Gebruik de variabelen al voor de html background-</w:t>
      </w:r>
      <w:proofErr w:type="spellStart"/>
      <w:r>
        <w:t>color</w:t>
      </w:r>
      <w:proofErr w:type="spellEnd"/>
      <w:r>
        <w:t xml:space="preserve"> en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 (bg staat voor…)</w:t>
      </w:r>
    </w:p>
    <w:p w:rsidR="005818DE" w:rsidRPr="000F3F8B" w:rsidRDefault="00D80705">
      <w:pPr>
        <w:pStyle w:val="Heading3"/>
        <w:rPr>
          <w:lang w:val="nl-NL"/>
        </w:rPr>
      </w:pPr>
      <w:proofErr w:type="spellStart"/>
      <w:r w:rsidRPr="000F3F8B">
        <w:rPr>
          <w:lang w:val="nl-NL"/>
        </w:rPr>
        <w:t>Utility</w:t>
      </w:r>
      <w:proofErr w:type="spellEnd"/>
      <w:r w:rsidRPr="000F3F8B">
        <w:rPr>
          <w:lang w:val="nl-NL"/>
        </w:rPr>
        <w:t xml:space="preserve"> classes, </w:t>
      </w:r>
      <w:proofErr w:type="spellStart"/>
      <w:r w:rsidRPr="000F3F8B">
        <w:rPr>
          <w:lang w:val="nl-NL"/>
        </w:rPr>
        <w:t>atoms</w:t>
      </w:r>
      <w:proofErr w:type="spellEnd"/>
      <w:r w:rsidRPr="000F3F8B">
        <w:rPr>
          <w:lang w:val="nl-NL"/>
        </w:rPr>
        <w:t>…</w:t>
      </w:r>
    </w:p>
    <w:p w:rsidR="005818DE" w:rsidRDefault="00D807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Verwijder de </w:t>
      </w:r>
      <w:proofErr w:type="spellStart"/>
      <w:r>
        <w:rPr>
          <w:color w:val="181716"/>
          <w:szCs w:val="22"/>
        </w:rPr>
        <w:t>margin</w:t>
      </w:r>
      <w:proofErr w:type="spellEnd"/>
      <w:r>
        <w:rPr>
          <w:color w:val="181716"/>
          <w:szCs w:val="22"/>
        </w:rPr>
        <w:t xml:space="preserve"> van </w:t>
      </w:r>
      <w:proofErr w:type="spellStart"/>
      <w:r>
        <w:rPr>
          <w:color w:val="181716"/>
          <w:szCs w:val="22"/>
        </w:rPr>
        <w:t>figure</w:t>
      </w:r>
      <w:proofErr w:type="spellEnd"/>
      <w:r>
        <w:rPr>
          <w:color w:val="181716"/>
          <w:szCs w:val="22"/>
        </w:rPr>
        <w:t xml:space="preserve"> en body</w:t>
      </w:r>
    </w:p>
    <w:p w:rsidR="005818DE" w:rsidRDefault="005818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181716"/>
          <w:szCs w:val="22"/>
        </w:rPr>
      </w:pPr>
    </w:p>
    <w:p w:rsidR="005818DE" w:rsidRDefault="00D807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Maak een container</w:t>
      </w:r>
    </w:p>
    <w:p w:rsidR="005818DE" w:rsidRDefault="00D807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Max </w:t>
      </w:r>
      <w:proofErr w:type="spellStart"/>
      <w:r>
        <w:rPr>
          <w:color w:val="181716"/>
          <w:szCs w:val="22"/>
        </w:rPr>
        <w:t>width</w:t>
      </w:r>
      <w:proofErr w:type="spellEnd"/>
      <w:r>
        <w:rPr>
          <w:color w:val="181716"/>
          <w:szCs w:val="22"/>
        </w:rPr>
        <w:t>: 120rem;</w:t>
      </w:r>
    </w:p>
    <w:p w:rsidR="005818DE" w:rsidRDefault="00D807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Zorg voor een </w:t>
      </w:r>
      <w:proofErr w:type="spellStart"/>
      <w:r>
        <w:rPr>
          <w:color w:val="181716"/>
          <w:szCs w:val="22"/>
        </w:rPr>
        <w:t>sticky</w:t>
      </w:r>
      <w:proofErr w:type="spellEnd"/>
      <w:r>
        <w:rPr>
          <w:color w:val="181716"/>
          <w:szCs w:val="22"/>
        </w:rPr>
        <w:t xml:space="preserve"> </w:t>
      </w:r>
      <w:proofErr w:type="spellStart"/>
      <w:r>
        <w:rPr>
          <w:color w:val="181716"/>
          <w:szCs w:val="22"/>
        </w:rPr>
        <w:t>footer</w:t>
      </w:r>
      <w:proofErr w:type="spellEnd"/>
      <w:r>
        <w:rPr>
          <w:color w:val="181716"/>
          <w:szCs w:val="22"/>
        </w:rPr>
        <w:t xml:space="preserve"> met </w:t>
      </w:r>
      <w:proofErr w:type="spellStart"/>
      <w:r>
        <w:rPr>
          <w:color w:val="181716"/>
          <w:szCs w:val="22"/>
        </w:rPr>
        <w:t>flexbox</w:t>
      </w:r>
      <w:proofErr w:type="spellEnd"/>
      <w:r>
        <w:rPr>
          <w:color w:val="181716"/>
          <w:szCs w:val="22"/>
        </w:rPr>
        <w:br/>
      </w:r>
    </w:p>
    <w:p w:rsidR="005818DE" w:rsidRDefault="00D807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Alle paragrafen hebben max-</w:t>
      </w:r>
      <w:proofErr w:type="spellStart"/>
      <w:r>
        <w:rPr>
          <w:color w:val="181716"/>
          <w:szCs w:val="22"/>
        </w:rPr>
        <w:t>width</w:t>
      </w:r>
      <w:proofErr w:type="spellEnd"/>
      <w:r>
        <w:rPr>
          <w:color w:val="181716"/>
          <w:szCs w:val="22"/>
        </w:rPr>
        <w:t xml:space="preserve"> 40em</w:t>
      </w:r>
      <w:r>
        <w:rPr>
          <w:color w:val="181716"/>
          <w:szCs w:val="22"/>
        </w:rPr>
        <w:br/>
      </w:r>
    </w:p>
    <w:p w:rsidR="005818DE" w:rsidRDefault="00D807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Focus-</w:t>
      </w:r>
      <w:proofErr w:type="spellStart"/>
      <w:r>
        <w:rPr>
          <w:color w:val="181716"/>
          <w:szCs w:val="22"/>
        </w:rPr>
        <w:t>visible</w:t>
      </w:r>
      <w:proofErr w:type="spellEnd"/>
      <w:r>
        <w:rPr>
          <w:color w:val="181716"/>
          <w:szCs w:val="22"/>
        </w:rPr>
        <w:t xml:space="preserve"> op links en knoppen zorgt voor een mooie </w:t>
      </w:r>
      <w:proofErr w:type="spellStart"/>
      <w:r>
        <w:rPr>
          <w:color w:val="181716"/>
          <w:szCs w:val="22"/>
        </w:rPr>
        <w:t>outline</w:t>
      </w:r>
      <w:proofErr w:type="spellEnd"/>
      <w:r>
        <w:rPr>
          <w:color w:val="181716"/>
          <w:szCs w:val="22"/>
        </w:rPr>
        <w:br/>
      </w:r>
    </w:p>
    <w:p w:rsidR="005818DE" w:rsidRDefault="00D807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Alle afbeeldingen hebben default</w:t>
      </w:r>
    </w:p>
    <w:p w:rsidR="005818DE" w:rsidRDefault="00D807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Max-</w:t>
      </w:r>
      <w:proofErr w:type="spellStart"/>
      <w:r>
        <w:rPr>
          <w:color w:val="181716"/>
          <w:szCs w:val="22"/>
        </w:rPr>
        <w:t>width</w:t>
      </w:r>
      <w:proofErr w:type="spellEnd"/>
      <w:r>
        <w:rPr>
          <w:color w:val="181716"/>
          <w:szCs w:val="22"/>
        </w:rPr>
        <w:t xml:space="preserve"> 100%</w:t>
      </w:r>
    </w:p>
    <w:p w:rsidR="005818DE" w:rsidRDefault="00D807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Aspect ratio 8 op 5</w:t>
      </w:r>
    </w:p>
    <w:p w:rsidR="005818DE" w:rsidRDefault="00D807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81716"/>
          <w:szCs w:val="22"/>
        </w:rPr>
      </w:pPr>
      <w:r>
        <w:rPr>
          <w:color w:val="181716"/>
          <w:szCs w:val="22"/>
        </w:rPr>
        <w:t>En ze bedekken de beschikbare ruimte (object-fit)</w:t>
      </w:r>
    </w:p>
    <w:p w:rsidR="005818DE" w:rsidRPr="000F3F8B" w:rsidRDefault="00D80705">
      <w:pPr>
        <w:pStyle w:val="Heading3"/>
        <w:rPr>
          <w:lang w:val="nl-NL"/>
        </w:rPr>
      </w:pPr>
      <w:r w:rsidRPr="000F3F8B">
        <w:rPr>
          <w:lang w:val="nl-NL"/>
        </w:rPr>
        <w:t>Mobiele navigatie</w:t>
      </w:r>
    </w:p>
    <w:p w:rsidR="005818DE" w:rsidRDefault="0046581B">
      <w:sdt>
        <w:sdtPr>
          <w:tag w:val="goog_rdk_2"/>
          <w:id w:val="-1913612313"/>
        </w:sdtPr>
        <w:sdtEndPr/>
        <w:sdtContent/>
      </w:sdt>
      <w:r w:rsidR="00D80705">
        <w:t xml:space="preserve">De knop heeft een attribuut “aria-expanded” wat </w:t>
      </w:r>
      <w:proofErr w:type="spellStart"/>
      <w:r w:rsidR="00D80705">
        <w:t>true</w:t>
      </w:r>
      <w:proofErr w:type="spellEnd"/>
      <w:r w:rsidR="00D80705">
        <w:t xml:space="preserve"> of </w:t>
      </w:r>
      <w:proofErr w:type="spellStart"/>
      <w:r w:rsidR="00D80705">
        <w:t>false</w:t>
      </w:r>
      <w:proofErr w:type="spellEnd"/>
      <w:r w:rsidR="00D80705">
        <w:t xml:space="preserve"> is, en wordt onmiddellijk gevolgd door de </w:t>
      </w:r>
      <w:proofErr w:type="spellStart"/>
      <w:r w:rsidR="00D80705">
        <w:t>nav</w:t>
      </w:r>
      <w:proofErr w:type="spellEnd"/>
      <w:r w:rsidR="00D80705">
        <w:t>.</w:t>
      </w:r>
    </w:p>
    <w:p w:rsidR="005818DE" w:rsidRDefault="00D80705">
      <w:r>
        <w:t xml:space="preserve">Klikken op #menu toont of verbergt de mobiele navigatie: </w:t>
      </w:r>
      <w:hyperlink r:id="rId9">
        <w:r>
          <w:rPr>
            <w:color w:val="0563C1"/>
            <w:u w:val="single"/>
          </w:rPr>
          <w:t xml:space="preserve">wijzig aria-expanded van </w:t>
        </w:r>
        <w:proofErr w:type="spellStart"/>
        <w:r>
          <w:rPr>
            <w:color w:val="0563C1"/>
            <w:u w:val="single"/>
          </w:rPr>
          <w:t>true</w:t>
        </w:r>
        <w:proofErr w:type="spellEnd"/>
        <w:r>
          <w:rPr>
            <w:color w:val="0563C1"/>
            <w:u w:val="single"/>
          </w:rPr>
          <w:t xml:space="preserve"> naar </w:t>
        </w:r>
        <w:proofErr w:type="spellStart"/>
        <w:r>
          <w:rPr>
            <w:color w:val="0563C1"/>
            <w:u w:val="single"/>
          </w:rPr>
          <w:t>false</w:t>
        </w:r>
        <w:proofErr w:type="spellEnd"/>
        <w:r>
          <w:rPr>
            <w:color w:val="0563C1"/>
            <w:u w:val="single"/>
          </w:rPr>
          <w:t xml:space="preserve"> of omgekeerd</w:t>
        </w:r>
      </w:hyperlink>
      <w:r>
        <w:t>.</w:t>
      </w:r>
    </w:p>
    <w:p w:rsidR="004B3EB5" w:rsidRDefault="00D80705">
      <w:r>
        <w:t>Met wat vernuftige CSS kan je stijl toepassen op een element dat onmiddellijk volgt op een element met een bepaalde attribuut=</w:t>
      </w:r>
      <w:proofErr w:type="spellStart"/>
      <w:r>
        <w:t>value</w:t>
      </w:r>
      <w:proofErr w:type="spellEnd"/>
      <w:r>
        <w:t xml:space="preserve"> combinatie.</w:t>
      </w:r>
      <w:r w:rsidR="004B3EB5">
        <w:br/>
        <w:t xml:space="preserve">Of voeg gebruik </w:t>
      </w:r>
      <w:hyperlink r:id="rId10" w:history="1">
        <w:proofErr w:type="spellStart"/>
        <w:r w:rsidR="004B3EB5" w:rsidRPr="004B3EB5">
          <w:rPr>
            <w:rStyle w:val="Hyperlink"/>
          </w:rPr>
          <w:t>classList.toggle</w:t>
        </w:r>
        <w:proofErr w:type="spellEnd"/>
      </w:hyperlink>
      <w:r w:rsidR="004B3EB5">
        <w:t xml:space="preserve"> </w:t>
      </w:r>
      <w:r w:rsidR="009F7210">
        <w:t>(of .</w:t>
      </w:r>
      <w:proofErr w:type="spellStart"/>
      <w:r w:rsidR="009F7210">
        <w:t>remove</w:t>
      </w:r>
      <w:proofErr w:type="spellEnd"/>
      <w:r w:rsidR="009F7210">
        <w:t xml:space="preserve"> / .</w:t>
      </w:r>
      <w:proofErr w:type="spellStart"/>
      <w:r w:rsidR="009F7210">
        <w:t>add</w:t>
      </w:r>
      <w:proofErr w:type="spellEnd"/>
      <w:r w:rsidR="009F7210">
        <w:t xml:space="preserve">) </w:t>
      </w:r>
      <w:r w:rsidR="004B3EB5">
        <w:t>om</w:t>
      </w:r>
      <w:r w:rsidR="009F7210">
        <w:t xml:space="preserve"> via </w:t>
      </w:r>
      <w:proofErr w:type="spellStart"/>
      <w:r w:rsidR="009F7210">
        <w:t>JavaScript</w:t>
      </w:r>
      <w:proofErr w:type="spellEnd"/>
      <w:r w:rsidR="004B3EB5">
        <w:t xml:space="preserve"> een class toe te voegen of te verwijderen.</w:t>
      </w:r>
    </w:p>
    <w:p w:rsidR="009F7210" w:rsidRDefault="009F7210">
      <w:r>
        <w:t xml:space="preserve">Wijzig aria-expanded en de eventuele extra classes op je navigatie via </w:t>
      </w:r>
      <w:proofErr w:type="spellStart"/>
      <w:r>
        <w:t>JavaScript</w:t>
      </w:r>
      <w:proofErr w:type="spellEnd"/>
      <w:r>
        <w:t>.</w:t>
      </w:r>
    </w:p>
    <w:p w:rsidR="005818DE" w:rsidRDefault="00D80705">
      <w:pPr>
        <w:pBdr>
          <w:top w:val="single" w:sz="4" w:space="6" w:color="B8E5FF"/>
          <w:left w:val="single" w:sz="4" w:space="6" w:color="B8E5FF"/>
          <w:bottom w:val="single" w:sz="4" w:space="6" w:color="B8E5FF"/>
          <w:right w:val="single" w:sz="4" w:space="6" w:color="B8E5FF"/>
          <w:between w:val="nil"/>
        </w:pBdr>
        <w:shd w:val="clear" w:color="auto" w:fill="C5D7EE"/>
        <w:spacing w:after="160" w:line="240" w:lineRule="auto"/>
        <w:ind w:left="113" w:right="113"/>
        <w:jc w:val="center"/>
        <w:rPr>
          <w:i/>
          <w:color w:val="000000"/>
        </w:rPr>
      </w:pPr>
      <w:r>
        <w:rPr>
          <w:i/>
          <w:color w:val="000000"/>
        </w:rPr>
        <w:t xml:space="preserve">Het is heel belangrijk dat je menu ook effectief verborgen is met </w:t>
      </w:r>
      <w:proofErr w:type="spellStart"/>
      <w:r>
        <w:rPr>
          <w:b/>
          <w:i/>
          <w:color w:val="000000"/>
        </w:rPr>
        <w:t>visibility</w:t>
      </w:r>
      <w:proofErr w:type="spellEnd"/>
      <w:r>
        <w:rPr>
          <w:b/>
          <w:i/>
          <w:color w:val="000000"/>
        </w:rPr>
        <w:t xml:space="preserve">: </w:t>
      </w:r>
      <w:proofErr w:type="spellStart"/>
      <w:r>
        <w:rPr>
          <w:b/>
          <w:i/>
          <w:color w:val="000000"/>
        </w:rPr>
        <w:t>hidden</w:t>
      </w:r>
      <w:proofErr w:type="spellEnd"/>
      <w:r>
        <w:rPr>
          <w:b/>
          <w:i/>
          <w:color w:val="000000"/>
        </w:rPr>
        <w:t xml:space="preserve"> of display: none</w:t>
      </w:r>
      <w:r>
        <w:rPr>
          <w:i/>
          <w:color w:val="000000"/>
        </w:rPr>
        <w:t>. Wanneer je het menu gewoon verplaatst of transparant maakt blijven je links toegankelijk met het toetsenbord en hulpsoftware.</w:t>
      </w:r>
    </w:p>
    <w:p w:rsidR="005818DE" w:rsidRDefault="00D80705">
      <w:pPr>
        <w:pBdr>
          <w:top w:val="single" w:sz="4" w:space="6" w:color="B8E5FF"/>
          <w:left w:val="single" w:sz="4" w:space="6" w:color="B8E5FF"/>
          <w:bottom w:val="single" w:sz="4" w:space="6" w:color="B8E5FF"/>
          <w:right w:val="single" w:sz="4" w:space="6" w:color="B8E5FF"/>
          <w:between w:val="nil"/>
        </w:pBdr>
        <w:shd w:val="clear" w:color="auto" w:fill="C5D7EE"/>
        <w:spacing w:after="160" w:line="240" w:lineRule="auto"/>
        <w:ind w:left="113" w:right="113"/>
        <w:jc w:val="center"/>
        <w:rPr>
          <w:i/>
          <w:color w:val="000000"/>
        </w:rPr>
      </w:pPr>
      <w:r>
        <w:rPr>
          <w:i/>
          <w:color w:val="000000"/>
        </w:rPr>
        <w:lastRenderedPageBreak/>
        <w:t>Hou daar rekening mee bij het bouwen van je animaties!</w:t>
      </w:r>
    </w:p>
    <w:p w:rsidR="001B1DA1" w:rsidRDefault="001B1DA1" w:rsidP="001B1DA1">
      <w:pPr>
        <w:pStyle w:val="adres"/>
      </w:pPr>
    </w:p>
    <w:p w:rsidR="001B1DA1" w:rsidRDefault="001B1DA1" w:rsidP="001B1DA1">
      <w:pPr>
        <w:pBdr>
          <w:top w:val="single" w:sz="4" w:space="6" w:color="B8E5FF"/>
          <w:left w:val="single" w:sz="4" w:space="6" w:color="B8E5FF"/>
          <w:bottom w:val="single" w:sz="4" w:space="6" w:color="B8E5FF"/>
          <w:right w:val="single" w:sz="4" w:space="6" w:color="B8E5FF"/>
          <w:between w:val="nil"/>
        </w:pBdr>
        <w:shd w:val="clear" w:color="auto" w:fill="C5D7EE"/>
        <w:spacing w:after="160" w:line="240" w:lineRule="auto"/>
        <w:ind w:left="113" w:right="113"/>
        <w:jc w:val="center"/>
        <w:rPr>
          <w:i/>
          <w:color w:val="000000"/>
          <w:szCs w:val="22"/>
        </w:rPr>
      </w:pPr>
      <w:r>
        <w:rPr>
          <w:i/>
          <w:color w:val="000000"/>
          <w:szCs w:val="22"/>
        </w:rPr>
        <w:t xml:space="preserve">Aria attributen worden gebruikt door screen readers om </w:t>
      </w:r>
      <w:r>
        <w:rPr>
          <w:b/>
          <w:i/>
          <w:color w:val="000000"/>
          <w:szCs w:val="22"/>
        </w:rPr>
        <w:t>extra</w:t>
      </w:r>
      <w:r>
        <w:rPr>
          <w:i/>
          <w:color w:val="000000"/>
          <w:szCs w:val="22"/>
        </w:rPr>
        <w:t xml:space="preserve"> auditieve formatie te geven aan een gebruiker met een visuele beperking. </w:t>
      </w:r>
    </w:p>
    <w:p w:rsidR="001B1DA1" w:rsidRDefault="001B1DA1" w:rsidP="001B1DA1">
      <w:pPr>
        <w:pBdr>
          <w:top w:val="single" w:sz="4" w:space="6" w:color="B8E5FF"/>
          <w:left w:val="single" w:sz="4" w:space="6" w:color="B8E5FF"/>
          <w:bottom w:val="single" w:sz="4" w:space="6" w:color="B8E5FF"/>
          <w:right w:val="single" w:sz="4" w:space="6" w:color="B8E5FF"/>
          <w:between w:val="nil"/>
        </w:pBdr>
        <w:shd w:val="clear" w:color="auto" w:fill="C5D7EE"/>
        <w:spacing w:after="160" w:line="240" w:lineRule="auto"/>
        <w:ind w:left="113" w:right="113"/>
        <w:jc w:val="center"/>
        <w:rPr>
          <w:b/>
          <w:i/>
          <w:color w:val="000000"/>
          <w:szCs w:val="22"/>
        </w:rPr>
      </w:pPr>
      <w:r>
        <w:rPr>
          <w:i/>
          <w:color w:val="000000"/>
          <w:szCs w:val="22"/>
        </w:rPr>
        <w:t>In dit geval kunnen we aangeven in welke ‘state’ het menu zich bevindt</w:t>
      </w:r>
      <w:r>
        <w:rPr>
          <w:i/>
          <w:color w:val="000000"/>
          <w:szCs w:val="22"/>
        </w:rPr>
        <w:br/>
      </w:r>
      <w:r>
        <w:rPr>
          <w:rFonts w:ascii="Wingdings" w:eastAsia="Wingdings" w:hAnsi="Wingdings" w:cs="Wingdings"/>
          <w:i/>
          <w:color w:val="000000"/>
          <w:szCs w:val="22"/>
        </w:rPr>
        <w:t>🡪</w:t>
      </w:r>
      <w:r>
        <w:rPr>
          <w:i/>
          <w:color w:val="000000"/>
          <w:szCs w:val="22"/>
        </w:rPr>
        <w:t xml:space="preserve"> </w:t>
      </w:r>
      <w:r>
        <w:rPr>
          <w:b/>
          <w:i/>
          <w:color w:val="000000"/>
          <w:szCs w:val="22"/>
        </w:rPr>
        <w:t xml:space="preserve">‘button menu </w:t>
      </w:r>
      <w:proofErr w:type="spellStart"/>
      <w:r>
        <w:rPr>
          <w:b/>
          <w:i/>
          <w:color w:val="000000"/>
          <w:szCs w:val="22"/>
        </w:rPr>
        <w:t>collapsed</w:t>
      </w:r>
      <w:proofErr w:type="spellEnd"/>
      <w:r>
        <w:rPr>
          <w:b/>
          <w:i/>
          <w:color w:val="000000"/>
          <w:szCs w:val="22"/>
        </w:rPr>
        <w:t xml:space="preserve">’ </w:t>
      </w:r>
      <w:proofErr w:type="spellStart"/>
      <w:r>
        <w:rPr>
          <w:b/>
          <w:i/>
          <w:color w:val="000000"/>
          <w:szCs w:val="22"/>
        </w:rPr>
        <w:t>vs</w:t>
      </w:r>
      <w:proofErr w:type="spellEnd"/>
      <w:r>
        <w:rPr>
          <w:b/>
          <w:i/>
          <w:color w:val="000000"/>
          <w:szCs w:val="22"/>
        </w:rPr>
        <w:t xml:space="preserve"> ‘button menu expanded’</w:t>
      </w:r>
    </w:p>
    <w:p w:rsidR="001B1DA1" w:rsidRDefault="001B1DA1" w:rsidP="001B1DA1">
      <w:pPr>
        <w:pBdr>
          <w:top w:val="single" w:sz="4" w:space="6" w:color="B8E5FF"/>
          <w:left w:val="single" w:sz="4" w:space="6" w:color="B8E5FF"/>
          <w:bottom w:val="single" w:sz="4" w:space="6" w:color="B8E5FF"/>
          <w:right w:val="single" w:sz="4" w:space="6" w:color="B8E5FF"/>
          <w:between w:val="nil"/>
        </w:pBdr>
        <w:shd w:val="clear" w:color="auto" w:fill="C5D7EE"/>
        <w:spacing w:after="160" w:line="240" w:lineRule="auto"/>
        <w:ind w:left="113" w:right="113"/>
        <w:jc w:val="center"/>
        <w:rPr>
          <w:i/>
          <w:color w:val="000000"/>
          <w:szCs w:val="22"/>
        </w:rPr>
      </w:pPr>
      <w:r>
        <w:rPr>
          <w:i/>
          <w:color w:val="000000"/>
          <w:szCs w:val="22"/>
        </w:rPr>
        <w:t>Het ‘doet’ zelf niks, ARIA ‘zegt’ alleen dat het menu open- of dichtgeklapt is.</w:t>
      </w:r>
    </w:p>
    <w:p w:rsidR="001B1DA1" w:rsidRPr="001B1DA1" w:rsidRDefault="001B1DA1" w:rsidP="001B1DA1">
      <w:pPr>
        <w:pBdr>
          <w:top w:val="single" w:sz="4" w:space="6" w:color="B8E5FF"/>
          <w:left w:val="single" w:sz="4" w:space="6" w:color="B8E5FF"/>
          <w:bottom w:val="single" w:sz="4" w:space="6" w:color="B8E5FF"/>
          <w:right w:val="single" w:sz="4" w:space="6" w:color="B8E5FF"/>
          <w:between w:val="nil"/>
        </w:pBdr>
        <w:shd w:val="clear" w:color="auto" w:fill="C5D7EE"/>
        <w:spacing w:after="160" w:line="240" w:lineRule="auto"/>
        <w:ind w:left="113" w:right="113"/>
        <w:jc w:val="center"/>
        <w:rPr>
          <w:i/>
          <w:color w:val="000000"/>
          <w:szCs w:val="22"/>
        </w:rPr>
      </w:pPr>
      <w:r>
        <w:rPr>
          <w:i/>
          <w:color w:val="000000"/>
          <w:szCs w:val="22"/>
        </w:rPr>
        <w:t>Ga nu niet overal aria-attributen op gaan plakken.</w:t>
      </w:r>
      <w:r>
        <w:rPr>
          <w:i/>
          <w:color w:val="000000"/>
          <w:szCs w:val="22"/>
        </w:rPr>
        <w:br/>
      </w:r>
      <w:r w:rsidRPr="008736A9">
        <w:rPr>
          <w:i/>
          <w:color w:val="000000"/>
          <w:szCs w:val="22"/>
          <w:lang w:val="en-GB"/>
        </w:rPr>
        <w:t xml:space="preserve">First rule of ARIA = don’t use ARIA. </w:t>
      </w:r>
      <w:r w:rsidRPr="008736A9">
        <w:rPr>
          <w:i/>
          <w:color w:val="000000"/>
          <w:szCs w:val="22"/>
          <w:lang w:val="en-GB"/>
        </w:rPr>
        <w:br/>
      </w:r>
      <w:r>
        <w:rPr>
          <w:i/>
          <w:color w:val="000000"/>
          <w:szCs w:val="22"/>
        </w:rPr>
        <w:t>Meer daarover na de paasvakantie.</w:t>
      </w:r>
    </w:p>
    <w:p w:rsidR="005818DE" w:rsidRDefault="00D80705">
      <w:pPr>
        <w:pStyle w:val="Heading3"/>
      </w:pPr>
      <w:r>
        <w:t>Teasers</w:t>
      </w:r>
    </w:p>
    <w:p w:rsidR="005818DE" w:rsidRDefault="00D807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De </w:t>
      </w:r>
      <w:proofErr w:type="spellStart"/>
      <w:r>
        <w:rPr>
          <w:color w:val="181716"/>
          <w:szCs w:val="22"/>
        </w:rPr>
        <w:t>sections</w:t>
      </w:r>
      <w:proofErr w:type="spellEnd"/>
      <w:r>
        <w:rPr>
          <w:color w:val="181716"/>
          <w:szCs w:val="22"/>
        </w:rPr>
        <w:t xml:space="preserve"> binnen </w:t>
      </w:r>
      <w:proofErr w:type="spellStart"/>
      <w:r>
        <w:rPr>
          <w:color w:val="181716"/>
          <w:szCs w:val="22"/>
        </w:rPr>
        <w:t>div.teaser</w:t>
      </w:r>
      <w:r w:rsidR="009F7210">
        <w:rPr>
          <w:color w:val="181716"/>
          <w:szCs w:val="22"/>
        </w:rPr>
        <w:t>s</w:t>
      </w:r>
      <w:proofErr w:type="spellEnd"/>
      <w:r>
        <w:rPr>
          <w:color w:val="181716"/>
          <w:szCs w:val="22"/>
        </w:rPr>
        <w:t xml:space="preserve"> hebben een </w:t>
      </w:r>
      <w:proofErr w:type="spellStart"/>
      <w:r>
        <w:rPr>
          <w:color w:val="181716"/>
          <w:szCs w:val="22"/>
        </w:rPr>
        <w:t>overlay</w:t>
      </w:r>
      <w:proofErr w:type="spellEnd"/>
      <w:r>
        <w:rPr>
          <w:color w:val="181716"/>
          <w:szCs w:val="22"/>
        </w:rPr>
        <w:t>-link</w:t>
      </w:r>
      <w:r w:rsidR="004B3EB5">
        <w:rPr>
          <w:color w:val="181716"/>
          <w:szCs w:val="22"/>
        </w:rPr>
        <w:t xml:space="preserve"> (zie web &amp; mobile intro)</w:t>
      </w:r>
      <w:r>
        <w:rPr>
          <w:color w:val="181716"/>
          <w:szCs w:val="22"/>
        </w:rPr>
        <w:t>.</w:t>
      </w:r>
      <w:r w:rsidR="009F7210">
        <w:rPr>
          <w:color w:val="181716"/>
          <w:szCs w:val="22"/>
        </w:rPr>
        <w:t xml:space="preserve"> </w:t>
      </w:r>
      <w:r>
        <w:rPr>
          <w:color w:val="181716"/>
          <w:szCs w:val="22"/>
        </w:rPr>
        <w:t xml:space="preserve">Zorg dat die link de volledige </w:t>
      </w:r>
      <w:proofErr w:type="spellStart"/>
      <w:r>
        <w:rPr>
          <w:color w:val="181716"/>
          <w:szCs w:val="22"/>
        </w:rPr>
        <w:t>section</w:t>
      </w:r>
      <w:proofErr w:type="spellEnd"/>
      <w:r>
        <w:rPr>
          <w:color w:val="181716"/>
          <w:szCs w:val="22"/>
        </w:rPr>
        <w:t xml:space="preserve"> bedekt EN dat de link-tekst niet zichtbaar is.</w:t>
      </w:r>
      <w:r>
        <w:rPr>
          <w:color w:val="181716"/>
          <w:szCs w:val="22"/>
        </w:rPr>
        <w:br/>
      </w:r>
    </w:p>
    <w:p w:rsidR="005818DE" w:rsidRDefault="00D807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Hover over een </w:t>
      </w:r>
      <w:proofErr w:type="spellStart"/>
      <w:r>
        <w:rPr>
          <w:color w:val="181716"/>
          <w:szCs w:val="22"/>
        </w:rPr>
        <w:t>section</w:t>
      </w:r>
      <w:proofErr w:type="spellEnd"/>
      <w:r>
        <w:rPr>
          <w:color w:val="181716"/>
          <w:szCs w:val="22"/>
        </w:rPr>
        <w:t xml:space="preserve"> zorgt voor een </w:t>
      </w:r>
      <w:proofErr w:type="spellStart"/>
      <w:r>
        <w:rPr>
          <w:color w:val="181716"/>
          <w:szCs w:val="22"/>
        </w:rPr>
        <w:t>transform</w:t>
      </w:r>
      <w:proofErr w:type="spellEnd"/>
      <w:r>
        <w:rPr>
          <w:color w:val="181716"/>
          <w:szCs w:val="22"/>
        </w:rPr>
        <w:t xml:space="preserve"> op de </w:t>
      </w:r>
      <w:proofErr w:type="spellStart"/>
      <w:r>
        <w:rPr>
          <w:color w:val="181716"/>
          <w:szCs w:val="22"/>
        </w:rPr>
        <w:t>img</w:t>
      </w:r>
      <w:proofErr w:type="spellEnd"/>
      <w:r>
        <w:rPr>
          <w:color w:val="181716"/>
          <w:szCs w:val="22"/>
        </w:rPr>
        <w:t>.</w:t>
      </w:r>
    </w:p>
    <w:p w:rsidR="005818DE" w:rsidRDefault="00D80705">
      <w:pPr>
        <w:pStyle w:val="Heading3"/>
      </w:pPr>
      <w:r>
        <w:t>Gallery</w:t>
      </w:r>
    </w:p>
    <w:p w:rsidR="005818DE" w:rsidRDefault="00D807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Op mobiel zie je standaard maar één afbeelding, op desktop twee.</w:t>
      </w:r>
      <w:r w:rsidR="009F7210">
        <w:rPr>
          <w:color w:val="181716"/>
          <w:szCs w:val="22"/>
        </w:rPr>
        <w:br/>
        <w:t>(media query)</w:t>
      </w:r>
      <w:r>
        <w:rPr>
          <w:color w:val="181716"/>
          <w:szCs w:val="22"/>
        </w:rPr>
        <w:br/>
      </w:r>
    </w:p>
    <w:p w:rsidR="005818DE" w:rsidRDefault="00D807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81716"/>
          <w:szCs w:val="22"/>
        </w:rPr>
      </w:pPr>
      <w:r>
        <w:rPr>
          <w:color w:val="181716"/>
          <w:szCs w:val="22"/>
        </w:rPr>
        <w:t>Klikken op de knop toont of verbergt de andere afbeeldingen.</w:t>
      </w:r>
    </w:p>
    <w:p w:rsidR="005818DE" w:rsidRDefault="00D80705">
      <w:pPr>
        <w:pStyle w:val="Heading3"/>
      </w:pPr>
      <w:proofErr w:type="spellStart"/>
      <w:r>
        <w:t>Animaties</w:t>
      </w:r>
      <w:proofErr w:type="spellEnd"/>
    </w:p>
    <w:p w:rsidR="005818DE" w:rsidRDefault="00465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sdt>
        <w:sdtPr>
          <w:tag w:val="goog_rdk_3"/>
          <w:id w:val="-417171764"/>
        </w:sdtPr>
        <w:sdtEndPr/>
        <w:sdtContent/>
      </w:sdt>
      <w:r w:rsidR="00D80705">
        <w:rPr>
          <w:color w:val="181716"/>
        </w:rPr>
        <w:t xml:space="preserve">De navigatielinks hebben een </w:t>
      </w:r>
      <w:hyperlink r:id="rId11" w:history="1">
        <w:r w:rsidR="00D80705" w:rsidRPr="009F7210">
          <w:rPr>
            <w:rStyle w:val="Hyperlink"/>
          </w:rPr>
          <w:t>pseudo-element</w:t>
        </w:r>
      </w:hyperlink>
      <w:r w:rsidR="00D80705">
        <w:rPr>
          <w:color w:val="181716"/>
        </w:rPr>
        <w:t xml:space="preserve"> wanneer ze de class </w:t>
      </w:r>
      <w:proofErr w:type="spellStart"/>
      <w:r w:rsidR="00D80705">
        <w:rPr>
          <w:color w:val="181716"/>
        </w:rPr>
        <w:t>active</w:t>
      </w:r>
      <w:proofErr w:type="spellEnd"/>
      <w:r w:rsidR="00D80705">
        <w:rPr>
          <w:color w:val="181716"/>
        </w:rPr>
        <w:t xml:space="preserve"> hebben</w:t>
      </w:r>
      <w:r w:rsidR="004B3EB5">
        <w:rPr>
          <w:color w:val="181716"/>
        </w:rPr>
        <w:t xml:space="preserve"> of bij </w:t>
      </w:r>
      <w:r w:rsidR="009F7210">
        <w:rPr>
          <w:color w:val="181716"/>
        </w:rPr>
        <w:t>a</w:t>
      </w:r>
      <w:r w:rsidR="004B3EB5">
        <w:rPr>
          <w:color w:val="181716"/>
        </w:rPr>
        <w:t xml:space="preserve">:hover en </w:t>
      </w:r>
      <w:r w:rsidR="009F7210">
        <w:rPr>
          <w:color w:val="181716"/>
        </w:rPr>
        <w:t>a</w:t>
      </w:r>
      <w:r w:rsidR="004B3EB5">
        <w:rPr>
          <w:color w:val="181716"/>
        </w:rPr>
        <w:t>:focus-visible.</w:t>
      </w:r>
      <w:r w:rsidR="00D80705">
        <w:rPr>
          <w:color w:val="181716"/>
        </w:rPr>
        <w:br/>
      </w:r>
      <w:r w:rsidR="00D80705">
        <w:rPr>
          <w:color w:val="181716"/>
        </w:rPr>
        <w:br/>
        <w:t>Dat element</w:t>
      </w:r>
    </w:p>
    <w:p w:rsidR="005818DE" w:rsidRDefault="00D80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r>
        <w:rPr>
          <w:color w:val="181716"/>
        </w:rPr>
        <w:t>Draait 45° en schaalt 1.5</w:t>
      </w:r>
    </w:p>
    <w:p w:rsidR="005818DE" w:rsidRDefault="00D80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r>
        <w:rPr>
          <w:color w:val="181716"/>
        </w:rPr>
        <w:t>Schaalt terug naar 1 en wijzigt van kleur</w:t>
      </w:r>
      <w:r>
        <w:rPr>
          <w:color w:val="181716"/>
        </w:rPr>
        <w:br/>
      </w:r>
      <w:r>
        <w:rPr>
          <w:color w:val="181716"/>
        </w:rPr>
        <w:br/>
      </w:r>
    </w:p>
    <w:p w:rsidR="005818DE" w:rsidRDefault="00D80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r>
        <w:rPr>
          <w:color w:val="181716"/>
        </w:rPr>
        <w:t xml:space="preserve">Het hamburger icoon gebruikt geen animatie maar een </w:t>
      </w:r>
      <w:proofErr w:type="spellStart"/>
      <w:r>
        <w:rPr>
          <w:color w:val="181716"/>
        </w:rPr>
        <w:t>transition</w:t>
      </w:r>
      <w:proofErr w:type="spellEnd"/>
      <w:r>
        <w:rPr>
          <w:color w:val="181716"/>
        </w:rPr>
        <w:t xml:space="preserve"> op </w:t>
      </w:r>
      <w:proofErr w:type="spellStart"/>
      <w:r>
        <w:rPr>
          <w:color w:val="181716"/>
        </w:rPr>
        <w:t>transform</w:t>
      </w:r>
      <w:proofErr w:type="spellEnd"/>
      <w:r>
        <w:rPr>
          <w:color w:val="181716"/>
        </w:rPr>
        <w:t xml:space="preserve"> (translate en </w:t>
      </w:r>
      <w:proofErr w:type="spellStart"/>
      <w:r>
        <w:rPr>
          <w:color w:val="181716"/>
        </w:rPr>
        <w:t>rotate</w:t>
      </w:r>
      <w:proofErr w:type="spellEnd"/>
      <w:r>
        <w:rPr>
          <w:color w:val="181716"/>
        </w:rPr>
        <w:t>).</w:t>
      </w:r>
      <w:r>
        <w:rPr>
          <w:color w:val="181716"/>
        </w:rPr>
        <w:br/>
        <w:t xml:space="preserve">Ook de </w:t>
      </w:r>
      <w:proofErr w:type="spellStart"/>
      <w:r>
        <w:rPr>
          <w:color w:val="181716"/>
        </w:rPr>
        <w:t>teaser</w:t>
      </w:r>
      <w:proofErr w:type="spellEnd"/>
      <w:r>
        <w:rPr>
          <w:color w:val="181716"/>
        </w:rPr>
        <w:t xml:space="preserve"> images en de ‘show more’ knop gebruiken </w:t>
      </w:r>
      <w:proofErr w:type="spellStart"/>
      <w:r>
        <w:rPr>
          <w:color w:val="181716"/>
        </w:rPr>
        <w:t>transitions</w:t>
      </w:r>
      <w:proofErr w:type="spellEnd"/>
      <w:r>
        <w:rPr>
          <w:color w:val="181716"/>
        </w:rPr>
        <w:t xml:space="preserve">, geen </w:t>
      </w:r>
      <w:proofErr w:type="spellStart"/>
      <w:r>
        <w:rPr>
          <w:color w:val="181716"/>
        </w:rPr>
        <w:t>animations</w:t>
      </w:r>
      <w:proofErr w:type="spellEnd"/>
      <w:r>
        <w:rPr>
          <w:color w:val="181716"/>
        </w:rPr>
        <w:t>.</w:t>
      </w:r>
      <w:r>
        <w:rPr>
          <w:color w:val="181716"/>
        </w:rPr>
        <w:br/>
      </w:r>
    </w:p>
    <w:p w:rsidR="009F7210" w:rsidRDefault="00D80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lang w:val="en-GB"/>
        </w:rPr>
      </w:pPr>
      <w:proofErr w:type="spellStart"/>
      <w:r w:rsidRPr="000F3F8B">
        <w:rPr>
          <w:color w:val="181716"/>
          <w:lang w:val="en-GB"/>
        </w:rPr>
        <w:t>Mobiele</w:t>
      </w:r>
      <w:proofErr w:type="spellEnd"/>
      <w:r w:rsidRPr="000F3F8B">
        <w:rPr>
          <w:color w:val="181716"/>
          <w:lang w:val="en-GB"/>
        </w:rPr>
        <w:t xml:space="preserve"> </w:t>
      </w:r>
      <w:proofErr w:type="spellStart"/>
      <w:r w:rsidRPr="000F3F8B">
        <w:rPr>
          <w:color w:val="181716"/>
          <w:lang w:val="en-GB"/>
        </w:rPr>
        <w:t>navigatie</w:t>
      </w:r>
      <w:proofErr w:type="spellEnd"/>
      <w:r w:rsidRPr="000F3F8B">
        <w:rPr>
          <w:color w:val="181716"/>
          <w:lang w:val="en-GB"/>
        </w:rPr>
        <w:t xml:space="preserve"> down</w:t>
      </w:r>
      <w:r w:rsidR="009F7210">
        <w:rPr>
          <w:color w:val="181716"/>
          <w:lang w:val="en-GB"/>
        </w:rPr>
        <w:t xml:space="preserve"> (</w:t>
      </w:r>
      <w:proofErr w:type="spellStart"/>
      <w:r w:rsidR="009F7210">
        <w:rPr>
          <w:color w:val="181716"/>
          <w:lang w:val="en-GB"/>
        </w:rPr>
        <w:t>showDown</w:t>
      </w:r>
      <w:proofErr w:type="spellEnd"/>
      <w:r w:rsidR="009F7210">
        <w:rPr>
          <w:color w:val="181716"/>
          <w:lang w:val="en-GB"/>
        </w:rPr>
        <w:t>)</w:t>
      </w:r>
      <w:r w:rsidRPr="000F3F8B">
        <w:rPr>
          <w:color w:val="181716"/>
          <w:lang w:val="en-GB"/>
        </w:rPr>
        <w:t>:</w:t>
      </w:r>
      <w:r w:rsidRPr="000F3F8B">
        <w:rPr>
          <w:color w:val="181716"/>
          <w:lang w:val="en-GB"/>
        </w:rPr>
        <w:br/>
        <w:t xml:space="preserve">0%: margin-top -150% </w:t>
      </w:r>
      <w:proofErr w:type="spellStart"/>
      <w:r w:rsidRPr="000F3F8B">
        <w:rPr>
          <w:color w:val="181716"/>
          <w:lang w:val="en-GB"/>
        </w:rPr>
        <w:t>en</w:t>
      </w:r>
      <w:proofErr w:type="spellEnd"/>
      <w:r w:rsidRPr="000F3F8B">
        <w:rPr>
          <w:color w:val="181716"/>
          <w:lang w:val="en-GB"/>
        </w:rPr>
        <w:t xml:space="preserve"> ...</w:t>
      </w:r>
      <w:r w:rsidRPr="000F3F8B">
        <w:rPr>
          <w:color w:val="181716"/>
          <w:lang w:val="en-GB"/>
        </w:rPr>
        <w:br/>
      </w:r>
      <w:r w:rsidRPr="000F3F8B">
        <w:rPr>
          <w:color w:val="181716"/>
          <w:lang w:val="en-GB"/>
        </w:rPr>
        <w:lastRenderedPageBreak/>
        <w:t>60%: margin-top 0, opacity 0</w:t>
      </w:r>
      <w:r w:rsidRPr="000F3F8B">
        <w:rPr>
          <w:color w:val="181716"/>
          <w:lang w:val="en-GB"/>
        </w:rPr>
        <w:br/>
        <w:t xml:space="preserve">100%: opacity 1  </w:t>
      </w:r>
      <w:proofErr w:type="spellStart"/>
      <w:r w:rsidRPr="000F3F8B">
        <w:rPr>
          <w:color w:val="181716"/>
          <w:lang w:val="en-GB"/>
        </w:rPr>
        <w:t>en</w:t>
      </w:r>
      <w:proofErr w:type="spellEnd"/>
      <w:r w:rsidRPr="000F3F8B">
        <w:rPr>
          <w:color w:val="181716"/>
          <w:lang w:val="en-GB"/>
        </w:rPr>
        <w:t xml:space="preserve"> …</w:t>
      </w:r>
    </w:p>
    <w:p w:rsidR="005818DE" w:rsidRPr="009F7210" w:rsidRDefault="009F72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lang w:val="nl-NL"/>
        </w:rPr>
      </w:pPr>
      <w:r w:rsidRPr="009F7210">
        <w:rPr>
          <w:color w:val="181716"/>
          <w:lang w:val="nl-NL"/>
        </w:rPr>
        <w:t xml:space="preserve">Vergeet de </w:t>
      </w:r>
      <w:proofErr w:type="spellStart"/>
      <w:r w:rsidRPr="009F7210">
        <w:rPr>
          <w:color w:val="181716"/>
          <w:lang w:val="nl-NL"/>
        </w:rPr>
        <w:t>visibility</w:t>
      </w:r>
      <w:proofErr w:type="spellEnd"/>
      <w:r w:rsidRPr="009F7210">
        <w:rPr>
          <w:color w:val="181716"/>
          <w:lang w:val="nl-NL"/>
        </w:rPr>
        <w:t xml:space="preserve"> property niet aan</w:t>
      </w:r>
      <w:r>
        <w:rPr>
          <w:color w:val="181716"/>
          <w:lang w:val="nl-NL"/>
        </w:rPr>
        <w:t xml:space="preserve"> te passen. Zie blauw kader hierboven.</w:t>
      </w:r>
      <w:r w:rsidR="00D80705" w:rsidRPr="009F7210">
        <w:rPr>
          <w:color w:val="181716"/>
          <w:lang w:val="nl-NL"/>
        </w:rPr>
        <w:br/>
      </w:r>
    </w:p>
    <w:p w:rsidR="005818DE" w:rsidRDefault="00D80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81716"/>
        </w:rPr>
      </w:pPr>
      <w:r>
        <w:rPr>
          <w:color w:val="181716"/>
        </w:rPr>
        <w:t>Mobiele navigatie up</w:t>
      </w:r>
      <w:r w:rsidR="009F7210">
        <w:rPr>
          <w:color w:val="181716"/>
        </w:rPr>
        <w:t xml:space="preserve"> (</w:t>
      </w:r>
      <w:proofErr w:type="spellStart"/>
      <w:r w:rsidR="009F7210">
        <w:rPr>
          <w:color w:val="181716"/>
        </w:rPr>
        <w:t>hideUp</w:t>
      </w:r>
      <w:proofErr w:type="spellEnd"/>
      <w:r w:rsidR="009F7210">
        <w:rPr>
          <w:color w:val="181716"/>
        </w:rPr>
        <w:t>)</w:t>
      </w:r>
      <w:r>
        <w:rPr>
          <w:color w:val="181716"/>
        </w:rPr>
        <w:t xml:space="preserve"> heeft geen horizontale beweging</w:t>
      </w:r>
      <w:r w:rsidR="009F7210">
        <w:rPr>
          <w:color w:val="181716"/>
        </w:rPr>
        <w:t>.</w:t>
      </w:r>
    </w:p>
    <w:p w:rsidR="005818DE" w:rsidRPr="000F3F8B" w:rsidRDefault="00D80705">
      <w:pPr>
        <w:pStyle w:val="Heading3"/>
        <w:rPr>
          <w:lang w:val="nl-NL"/>
        </w:rPr>
      </w:pPr>
      <w:r w:rsidRPr="000F3F8B">
        <w:rPr>
          <w:lang w:val="nl-NL"/>
        </w:rPr>
        <w:t>Extra: JS</w:t>
      </w:r>
    </w:p>
    <w:p w:rsidR="005818DE" w:rsidRDefault="00D80705">
      <w:pPr>
        <w:rPr>
          <w:b/>
        </w:rPr>
      </w:pPr>
      <w:r>
        <w:rPr>
          <w:b/>
        </w:rPr>
        <w:t>Hier krijg je enkel punten voor als de rest af is!</w:t>
      </w:r>
    </w:p>
    <w:p w:rsidR="005818DE" w:rsidRDefault="00D807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proofErr w:type="spellStart"/>
      <w:r>
        <w:rPr>
          <w:i/>
          <w:color w:val="181716"/>
          <w:szCs w:val="22"/>
        </w:rPr>
        <w:t>Create</w:t>
      </w:r>
      <w:proofErr w:type="spellEnd"/>
      <w:r>
        <w:rPr>
          <w:color w:val="181716"/>
          <w:szCs w:val="22"/>
        </w:rPr>
        <w:t xml:space="preserve"> een nieuwe span (tip: </w:t>
      </w:r>
      <w:proofErr w:type="spellStart"/>
      <w:r>
        <w:rPr>
          <w:color w:val="181716"/>
          <w:szCs w:val="22"/>
        </w:rPr>
        <w:t>createElement</w:t>
      </w:r>
      <w:proofErr w:type="spellEnd"/>
      <w:r>
        <w:rPr>
          <w:color w:val="181716"/>
          <w:szCs w:val="22"/>
        </w:rPr>
        <w:t>)</w:t>
      </w:r>
    </w:p>
    <w:p w:rsidR="005818DE" w:rsidRPr="000F3F8B" w:rsidRDefault="00D807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  <w:lang w:val="en-GB"/>
        </w:rPr>
      </w:pPr>
      <w:r w:rsidRPr="000F3F8B">
        <w:rPr>
          <w:color w:val="181716"/>
          <w:szCs w:val="22"/>
          <w:lang w:val="en-GB"/>
        </w:rPr>
        <w:t>position: absolute; top: 0; left: 0; padding: .5em;</w:t>
      </w:r>
    </w:p>
    <w:p w:rsidR="005818DE" w:rsidRDefault="00D807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voeg die span toe als </w:t>
      </w:r>
      <w:proofErr w:type="spellStart"/>
      <w:r>
        <w:rPr>
          <w:color w:val="181716"/>
          <w:szCs w:val="22"/>
        </w:rPr>
        <w:t>child</w:t>
      </w:r>
      <w:proofErr w:type="spellEnd"/>
      <w:r>
        <w:rPr>
          <w:color w:val="181716"/>
          <w:szCs w:val="22"/>
        </w:rPr>
        <w:t xml:space="preserve"> van de </w:t>
      </w:r>
      <w:proofErr w:type="spellStart"/>
      <w:r>
        <w:rPr>
          <w:color w:val="181716"/>
          <w:szCs w:val="22"/>
        </w:rPr>
        <w:t>figure</w:t>
      </w:r>
      <w:proofErr w:type="spellEnd"/>
      <w:r>
        <w:rPr>
          <w:color w:val="181716"/>
          <w:szCs w:val="22"/>
        </w:rPr>
        <w:t xml:space="preserve"> in de intro </w:t>
      </w:r>
      <w:proofErr w:type="spellStart"/>
      <w:r>
        <w:rPr>
          <w:color w:val="181716"/>
          <w:szCs w:val="22"/>
        </w:rPr>
        <w:t>section</w:t>
      </w:r>
      <w:proofErr w:type="spellEnd"/>
      <w:r>
        <w:rPr>
          <w:color w:val="181716"/>
          <w:szCs w:val="22"/>
        </w:rPr>
        <w:br/>
        <w:t xml:space="preserve">(tip: </w:t>
      </w:r>
      <w:proofErr w:type="spellStart"/>
      <w:r>
        <w:rPr>
          <w:color w:val="181716"/>
          <w:szCs w:val="22"/>
        </w:rPr>
        <w:t>appendChild</w:t>
      </w:r>
      <w:proofErr w:type="spellEnd"/>
      <w:r>
        <w:rPr>
          <w:color w:val="181716"/>
          <w:szCs w:val="22"/>
        </w:rPr>
        <w:t>)</w:t>
      </w:r>
      <w:r>
        <w:rPr>
          <w:color w:val="181716"/>
          <w:szCs w:val="22"/>
        </w:rPr>
        <w:br/>
      </w:r>
    </w:p>
    <w:p w:rsidR="005818DE" w:rsidRDefault="00D807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Voeg drie event </w:t>
      </w:r>
      <w:proofErr w:type="spellStart"/>
      <w:r>
        <w:rPr>
          <w:color w:val="181716"/>
          <w:szCs w:val="22"/>
        </w:rPr>
        <w:t>listeners</w:t>
      </w:r>
      <w:proofErr w:type="spellEnd"/>
      <w:r>
        <w:rPr>
          <w:color w:val="181716"/>
          <w:szCs w:val="22"/>
        </w:rPr>
        <w:t xml:space="preserve"> toe aan die </w:t>
      </w:r>
      <w:proofErr w:type="spellStart"/>
      <w:r>
        <w:rPr>
          <w:color w:val="181716"/>
          <w:szCs w:val="22"/>
        </w:rPr>
        <w:t>figure</w:t>
      </w:r>
      <w:proofErr w:type="spellEnd"/>
    </w:p>
    <w:p w:rsidR="005818DE" w:rsidRDefault="00D807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Wanneer de muis over de </w:t>
      </w:r>
      <w:proofErr w:type="spellStart"/>
      <w:r>
        <w:rPr>
          <w:color w:val="181716"/>
          <w:szCs w:val="22"/>
        </w:rPr>
        <w:t>figure</w:t>
      </w:r>
      <w:proofErr w:type="spellEnd"/>
      <w:r>
        <w:rPr>
          <w:color w:val="181716"/>
          <w:szCs w:val="22"/>
        </w:rPr>
        <w:t xml:space="preserve"> ‘binnenkomt’</w:t>
      </w:r>
    </w:p>
    <w:p w:rsidR="005818DE" w:rsidRDefault="00D8070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Pas de span display aan naar ‘</w:t>
      </w:r>
      <w:proofErr w:type="spellStart"/>
      <w:r>
        <w:rPr>
          <w:color w:val="181716"/>
          <w:szCs w:val="22"/>
        </w:rPr>
        <w:t>initial</w:t>
      </w:r>
      <w:proofErr w:type="spellEnd"/>
      <w:r>
        <w:rPr>
          <w:color w:val="181716"/>
          <w:szCs w:val="22"/>
        </w:rPr>
        <w:t>’</w:t>
      </w:r>
      <w:r>
        <w:rPr>
          <w:color w:val="181716"/>
          <w:szCs w:val="22"/>
        </w:rPr>
        <w:br/>
      </w:r>
    </w:p>
    <w:p w:rsidR="005818DE" w:rsidRDefault="00D807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Wanneer de muis over de </w:t>
      </w:r>
      <w:proofErr w:type="spellStart"/>
      <w:r>
        <w:rPr>
          <w:color w:val="181716"/>
          <w:szCs w:val="22"/>
        </w:rPr>
        <w:t>figure</w:t>
      </w:r>
      <w:proofErr w:type="spellEnd"/>
      <w:r>
        <w:rPr>
          <w:color w:val="181716"/>
          <w:szCs w:val="22"/>
        </w:rPr>
        <w:t xml:space="preserve"> ‘beweegt’</w:t>
      </w:r>
    </w:p>
    <w:p w:rsidR="005818DE" w:rsidRDefault="00D8070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Haal de muis coördinaten uit het event object</w:t>
      </w:r>
    </w:p>
    <w:p w:rsidR="005818DE" w:rsidRDefault="00D8070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Haal x en y op van de </w:t>
      </w:r>
      <w:proofErr w:type="spellStart"/>
      <w:r>
        <w:rPr>
          <w:color w:val="181716"/>
          <w:szCs w:val="22"/>
        </w:rPr>
        <w:t>figure</w:t>
      </w:r>
      <w:proofErr w:type="spellEnd"/>
      <w:r>
        <w:rPr>
          <w:color w:val="181716"/>
          <w:szCs w:val="22"/>
        </w:rPr>
        <w:t xml:space="preserve"> (tip: </w:t>
      </w:r>
      <w:proofErr w:type="spellStart"/>
      <w:r>
        <w:rPr>
          <w:color w:val="181716"/>
          <w:szCs w:val="22"/>
        </w:rPr>
        <w:t>getBoudingClientRect</w:t>
      </w:r>
      <w:proofErr w:type="spellEnd"/>
      <w:r>
        <w:rPr>
          <w:color w:val="181716"/>
          <w:szCs w:val="22"/>
        </w:rPr>
        <w:t>())</w:t>
      </w:r>
    </w:p>
    <w:p w:rsidR="005818DE" w:rsidRDefault="00D8070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181716"/>
          <w:szCs w:val="22"/>
        </w:rPr>
      </w:pPr>
      <w:r>
        <w:rPr>
          <w:color w:val="181716"/>
          <w:szCs w:val="22"/>
        </w:rPr>
        <w:t xml:space="preserve">Pas de tekst van de span aan: </w:t>
      </w:r>
      <w:r>
        <w:rPr>
          <w:color w:val="181716"/>
          <w:szCs w:val="22"/>
        </w:rPr>
        <w:br/>
      </w:r>
      <w:proofErr w:type="spellStart"/>
      <w:r>
        <w:rPr>
          <w:i/>
          <w:color w:val="181716"/>
          <w:szCs w:val="22"/>
        </w:rPr>
        <w:t>Math.floor</w:t>
      </w:r>
      <w:proofErr w:type="spellEnd"/>
      <w:r>
        <w:rPr>
          <w:i/>
          <w:color w:val="181716"/>
          <w:szCs w:val="22"/>
        </w:rPr>
        <w:t>(</w:t>
      </w:r>
      <w:proofErr w:type="spellStart"/>
      <w:r>
        <w:rPr>
          <w:i/>
          <w:color w:val="181716"/>
          <w:szCs w:val="22"/>
        </w:rPr>
        <w:t>clientX</w:t>
      </w:r>
      <w:proofErr w:type="spellEnd"/>
      <w:r>
        <w:rPr>
          <w:i/>
          <w:color w:val="181716"/>
          <w:szCs w:val="22"/>
        </w:rPr>
        <w:t xml:space="preserve"> - x) + ', ' + </w:t>
      </w:r>
      <w:proofErr w:type="spellStart"/>
      <w:r>
        <w:rPr>
          <w:i/>
          <w:color w:val="181716"/>
          <w:szCs w:val="22"/>
        </w:rPr>
        <w:t>Math.floor</w:t>
      </w:r>
      <w:proofErr w:type="spellEnd"/>
      <w:r>
        <w:rPr>
          <w:i/>
          <w:color w:val="181716"/>
          <w:szCs w:val="22"/>
        </w:rPr>
        <w:t>(</w:t>
      </w:r>
      <w:proofErr w:type="spellStart"/>
      <w:r>
        <w:rPr>
          <w:i/>
          <w:color w:val="181716"/>
          <w:szCs w:val="22"/>
        </w:rPr>
        <w:t>clientY</w:t>
      </w:r>
      <w:proofErr w:type="spellEnd"/>
      <w:r>
        <w:rPr>
          <w:i/>
          <w:color w:val="181716"/>
          <w:szCs w:val="22"/>
        </w:rPr>
        <w:t xml:space="preserve"> - y)</w:t>
      </w:r>
      <w:r>
        <w:rPr>
          <w:i/>
          <w:color w:val="181716"/>
          <w:szCs w:val="22"/>
        </w:rPr>
        <w:br/>
      </w:r>
    </w:p>
    <w:p w:rsidR="005818DE" w:rsidRDefault="00D807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Wanneer de muis over de </w:t>
      </w:r>
      <w:proofErr w:type="spellStart"/>
      <w:r>
        <w:rPr>
          <w:color w:val="181716"/>
          <w:szCs w:val="22"/>
        </w:rPr>
        <w:t>figure</w:t>
      </w:r>
      <w:proofErr w:type="spellEnd"/>
      <w:r>
        <w:rPr>
          <w:color w:val="181716"/>
          <w:szCs w:val="22"/>
        </w:rPr>
        <w:t xml:space="preserve"> ‘vertrekt’</w:t>
      </w:r>
    </w:p>
    <w:p w:rsidR="009F7210" w:rsidRPr="009F7210" w:rsidRDefault="00D80705" w:rsidP="009F721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81716"/>
          <w:szCs w:val="22"/>
        </w:rPr>
      </w:pPr>
      <w:r>
        <w:rPr>
          <w:color w:val="181716"/>
          <w:szCs w:val="22"/>
        </w:rPr>
        <w:t>Pas de span display aan naar ‘none’</w:t>
      </w:r>
    </w:p>
    <w:p w:rsidR="005818DE" w:rsidRDefault="00D80705">
      <w:pPr>
        <w:spacing w:line="240" w:lineRule="auto"/>
        <w:rPr>
          <w:color w:val="1F416B"/>
          <w:sz w:val="40"/>
          <w:szCs w:val="40"/>
        </w:rPr>
      </w:pPr>
      <w:r>
        <w:br w:type="page"/>
      </w:r>
    </w:p>
    <w:p w:rsidR="005818DE" w:rsidRPr="000F3F8B" w:rsidRDefault="00D80705">
      <w:pPr>
        <w:pStyle w:val="Heading2"/>
        <w:rPr>
          <w:lang w:val="nl-NL"/>
        </w:rPr>
      </w:pPr>
      <w:r w:rsidRPr="000F3F8B">
        <w:rPr>
          <w:lang w:val="nl-NL"/>
        </w:rPr>
        <w:lastRenderedPageBreak/>
        <w:t>Evaluatie</w:t>
      </w:r>
    </w:p>
    <w:p w:rsidR="005818DE" w:rsidRDefault="00D80705">
      <w:r>
        <w:t>Geen minimale uitwerking = 0/20</w:t>
      </w:r>
      <w:r>
        <w:br/>
        <w:t>Minimale uitwerking is minstens alle onderstaande:</w:t>
      </w:r>
    </w:p>
    <w:p w:rsidR="005818DE" w:rsidRDefault="00D80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r>
        <w:rPr>
          <w:color w:val="181716"/>
        </w:rPr>
        <w:t>Mobiele versie met opengeklapt menu</w:t>
      </w:r>
    </w:p>
    <w:p w:rsidR="005818DE" w:rsidRDefault="00D80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r>
        <w:rPr>
          <w:color w:val="181716"/>
        </w:rPr>
        <w:t xml:space="preserve">Automatisch </w:t>
      </w:r>
      <w:proofErr w:type="spellStart"/>
      <w:r>
        <w:rPr>
          <w:color w:val="181716"/>
        </w:rPr>
        <w:t>color-scheme</w:t>
      </w:r>
      <w:proofErr w:type="spellEnd"/>
    </w:p>
    <w:p w:rsidR="005818DE" w:rsidRDefault="00D80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r>
        <w:rPr>
          <w:color w:val="181716"/>
        </w:rPr>
        <w:t>Mobile first en een min-</w:t>
      </w:r>
      <w:proofErr w:type="spellStart"/>
      <w:r>
        <w:rPr>
          <w:color w:val="181716"/>
        </w:rPr>
        <w:t>width</w:t>
      </w:r>
      <w:proofErr w:type="spellEnd"/>
      <w:r>
        <w:rPr>
          <w:color w:val="181716"/>
        </w:rPr>
        <w:t xml:space="preserve"> breakpoint</w:t>
      </w:r>
    </w:p>
    <w:p w:rsidR="005818DE" w:rsidRDefault="00D80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81716"/>
        </w:rPr>
      </w:pPr>
      <w:r>
        <w:rPr>
          <w:color w:val="181716"/>
        </w:rPr>
        <w:t xml:space="preserve">JS is correct toegevoegd en doet </w:t>
      </w:r>
      <w:r>
        <w:rPr>
          <w:i/>
          <w:color w:val="181716"/>
        </w:rPr>
        <w:t>iets</w:t>
      </w:r>
    </w:p>
    <w:p w:rsidR="005818DE" w:rsidRDefault="00D80705">
      <w:pPr>
        <w:rPr>
          <w:b/>
        </w:rPr>
      </w:pPr>
      <w:r>
        <w:rPr>
          <w:b/>
        </w:rPr>
        <w:t>Quotering</w:t>
      </w:r>
    </w:p>
    <w:tbl>
      <w:tblPr>
        <w:tblStyle w:val="a0"/>
        <w:tblW w:w="70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6372"/>
      </w:tblGrid>
      <w:tr w:rsidR="005818DE">
        <w:tc>
          <w:tcPr>
            <w:tcW w:w="704" w:type="dxa"/>
          </w:tcPr>
          <w:p w:rsidR="005818DE" w:rsidRDefault="00D8070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372" w:type="dxa"/>
          </w:tcPr>
          <w:p w:rsidR="005818DE" w:rsidRDefault="00D80705">
            <w:r>
              <w:t>Slordig, sterk afwijkend van het design</w:t>
            </w:r>
            <w:r>
              <w:br/>
              <w:t>OF Meerdere delen ontbreken of zijn niet uitgewerkt</w:t>
            </w:r>
            <w:r>
              <w:br/>
            </w:r>
            <w:r w:rsidRPr="009F7210">
              <w:t>OF Onvergeeflijke JS fouten</w:t>
            </w:r>
            <w:r w:rsidR="009F7210" w:rsidRPr="009F7210">
              <w:t xml:space="preserve"> (var, geen IIFE…</w:t>
            </w:r>
            <w:r w:rsidR="009F7210">
              <w:t xml:space="preserve"> zie theorie)</w:t>
            </w:r>
            <w:r>
              <w:t xml:space="preserve"> </w:t>
            </w:r>
            <w:r>
              <w:br/>
              <w:t>OF Geen enkele animatie</w:t>
            </w:r>
            <w:r>
              <w:br/>
            </w:r>
          </w:p>
        </w:tc>
      </w:tr>
      <w:tr w:rsidR="005818DE">
        <w:tc>
          <w:tcPr>
            <w:tcW w:w="704" w:type="dxa"/>
          </w:tcPr>
          <w:p w:rsidR="005818DE" w:rsidRDefault="00D8070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372" w:type="dxa"/>
          </w:tcPr>
          <w:p w:rsidR="005818DE" w:rsidRDefault="00D80705">
            <w:r>
              <w:t>Het design is herkenbaar op mobiel en desktop.</w:t>
            </w:r>
            <w:r>
              <w:br/>
              <w:t>EN het menu werkt, zonder animatie</w:t>
            </w:r>
            <w:r>
              <w:br/>
              <w:t>EN ‘show more’ werkt</w:t>
            </w:r>
            <w:r>
              <w:br/>
            </w:r>
          </w:p>
        </w:tc>
      </w:tr>
      <w:tr w:rsidR="005818DE">
        <w:tc>
          <w:tcPr>
            <w:tcW w:w="704" w:type="dxa"/>
          </w:tcPr>
          <w:p w:rsidR="005818DE" w:rsidRDefault="00D80705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372" w:type="dxa"/>
          </w:tcPr>
          <w:p w:rsidR="005818DE" w:rsidRDefault="00D80705">
            <w:r>
              <w:t xml:space="preserve">Animatie menu OF animatie </w:t>
            </w:r>
            <w:proofErr w:type="spellStart"/>
            <w:r>
              <w:t>nav</w:t>
            </w:r>
            <w:proofErr w:type="spellEnd"/>
            <w:r>
              <w:t xml:space="preserve"> links</w:t>
            </w:r>
            <w:r>
              <w:br/>
              <w:t xml:space="preserve">EN meerdere </w:t>
            </w:r>
            <w:proofErr w:type="spellStart"/>
            <w:r>
              <w:t>transitions</w:t>
            </w:r>
            <w:proofErr w:type="spellEnd"/>
            <w:r>
              <w:t xml:space="preserve"> werken</w:t>
            </w:r>
            <w:r>
              <w:br/>
            </w:r>
          </w:p>
        </w:tc>
      </w:tr>
      <w:tr w:rsidR="005818DE">
        <w:tc>
          <w:tcPr>
            <w:tcW w:w="704" w:type="dxa"/>
          </w:tcPr>
          <w:p w:rsidR="005818DE" w:rsidRDefault="00D80705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372" w:type="dxa"/>
          </w:tcPr>
          <w:p w:rsidR="005818DE" w:rsidRDefault="00D80705">
            <w:r>
              <w:t>Afmetingen en design is nagenoeg perfect</w:t>
            </w:r>
            <w:r>
              <w:br/>
              <w:t>EN alle ani</w:t>
            </w:r>
            <w:bookmarkStart w:id="0" w:name="_GoBack"/>
            <w:bookmarkEnd w:id="0"/>
            <w:r>
              <w:t xml:space="preserve">maties en </w:t>
            </w:r>
            <w:proofErr w:type="spellStart"/>
            <w:r>
              <w:t>transitions</w:t>
            </w:r>
            <w:proofErr w:type="spellEnd"/>
            <w:r>
              <w:t xml:space="preserve"> zijn aanwezig </w:t>
            </w:r>
          </w:p>
          <w:p w:rsidR="005818DE" w:rsidRDefault="005818DE"/>
        </w:tc>
      </w:tr>
      <w:tr w:rsidR="005818DE">
        <w:trPr>
          <w:trHeight w:val="523"/>
        </w:trPr>
        <w:tc>
          <w:tcPr>
            <w:tcW w:w="704" w:type="dxa"/>
          </w:tcPr>
          <w:p w:rsidR="005818DE" w:rsidRDefault="00D80705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6372" w:type="dxa"/>
          </w:tcPr>
          <w:p w:rsidR="005818DE" w:rsidRDefault="00D80705">
            <w:r>
              <w:t>Extra event op de intro afbeelding werkt</w:t>
            </w:r>
          </w:p>
        </w:tc>
      </w:tr>
    </w:tbl>
    <w:p w:rsidR="005818DE" w:rsidRDefault="005818DE"/>
    <w:sectPr w:rsidR="005818DE">
      <w:headerReference w:type="default" r:id="rId12"/>
      <w:footerReference w:type="default" r:id="rId13"/>
      <w:pgSz w:w="11906" w:h="16838"/>
      <w:pgMar w:top="1985" w:right="1701" w:bottom="1531" w:left="3119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81B" w:rsidRDefault="0046581B">
      <w:pPr>
        <w:spacing w:after="0" w:line="240" w:lineRule="auto"/>
      </w:pPr>
      <w:r>
        <w:separator/>
      </w:r>
    </w:p>
  </w:endnote>
  <w:endnote w:type="continuationSeparator" w:id="0">
    <w:p w:rsidR="0046581B" w:rsidRDefault="00465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8DE" w:rsidRDefault="00D807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181716"/>
        <w:sz w:val="18"/>
      </w:rPr>
    </w:pPr>
    <w:r>
      <w:rPr>
        <w:color w:val="181716"/>
        <w:sz w:val="18"/>
      </w:rPr>
      <w:fldChar w:fldCharType="begin"/>
    </w:r>
    <w:r>
      <w:rPr>
        <w:color w:val="181716"/>
        <w:sz w:val="18"/>
      </w:rPr>
      <w:instrText>PAGE</w:instrText>
    </w:r>
    <w:r>
      <w:rPr>
        <w:color w:val="181716"/>
        <w:sz w:val="18"/>
      </w:rPr>
      <w:fldChar w:fldCharType="separate"/>
    </w:r>
    <w:r w:rsidR="000F3F8B">
      <w:rPr>
        <w:noProof/>
        <w:color w:val="181716"/>
        <w:sz w:val="18"/>
      </w:rPr>
      <w:t>1</w:t>
    </w:r>
    <w:r>
      <w:rPr>
        <w:color w:val="181716"/>
        <w:sz w:val="18"/>
      </w:rPr>
      <w:fldChar w:fldCharType="end"/>
    </w:r>
    <w:r>
      <w:rPr>
        <w:color w:val="181716"/>
        <w:sz w:val="18"/>
      </w:rPr>
      <w:t xml:space="preserve"> / </w:t>
    </w:r>
    <w:r>
      <w:rPr>
        <w:color w:val="181716"/>
        <w:sz w:val="18"/>
      </w:rPr>
      <w:fldChar w:fldCharType="begin"/>
    </w:r>
    <w:r>
      <w:rPr>
        <w:color w:val="181716"/>
        <w:sz w:val="18"/>
      </w:rPr>
      <w:instrText>NUMPAGES</w:instrText>
    </w:r>
    <w:r>
      <w:rPr>
        <w:color w:val="181716"/>
        <w:sz w:val="18"/>
      </w:rPr>
      <w:fldChar w:fldCharType="separate"/>
    </w:r>
    <w:r w:rsidR="000F3F8B">
      <w:rPr>
        <w:noProof/>
        <w:color w:val="181716"/>
        <w:sz w:val="18"/>
      </w:rPr>
      <w:t>1</w:t>
    </w:r>
    <w:r>
      <w:rPr>
        <w:color w:val="181716"/>
        <w:sz w:val="18"/>
      </w:rPr>
      <w:fldChar w:fldCharType="end"/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-1980563</wp:posOffset>
          </wp:positionH>
          <wp:positionV relativeFrom="paragraph">
            <wp:posOffset>0</wp:posOffset>
          </wp:positionV>
          <wp:extent cx="1789200" cy="1800000"/>
          <wp:effectExtent l="0" t="0" r="0" b="0"/>
          <wp:wrapNone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r="61789"/>
                  <a:stretch>
                    <a:fillRect/>
                  </a:stretch>
                </pic:blipFill>
                <pic:spPr>
                  <a:xfrm>
                    <a:off x="0" y="0"/>
                    <a:ext cx="1789200" cy="180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81B" w:rsidRDefault="0046581B">
      <w:pPr>
        <w:spacing w:after="0" w:line="240" w:lineRule="auto"/>
      </w:pPr>
      <w:r>
        <w:separator/>
      </w:r>
    </w:p>
  </w:footnote>
  <w:footnote w:type="continuationSeparator" w:id="0">
    <w:p w:rsidR="0046581B" w:rsidRDefault="00465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8DE" w:rsidRDefault="00D807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181716"/>
      </w:rPr>
    </w:pPr>
    <w:r>
      <w:rPr>
        <w:color w:val="181716"/>
      </w:rPr>
      <w:t xml:space="preserve">Web &amp; Mobile </w:t>
    </w:r>
    <w:proofErr w:type="spellStart"/>
    <w:r>
      <w:rPr>
        <w:color w:val="181716"/>
      </w:rPr>
      <w:t>Frontend</w:t>
    </w:r>
    <w:proofErr w:type="spellEnd"/>
    <w:r>
      <w:rPr>
        <w:color w:val="181716"/>
      </w:rPr>
      <w:t xml:space="preserve"> [OGI02w]</w:t>
    </w:r>
  </w:p>
  <w:p w:rsidR="005818DE" w:rsidRDefault="005818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1817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2B3"/>
    <w:multiLevelType w:val="multilevel"/>
    <w:tmpl w:val="7C125DC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A71BA"/>
    <w:multiLevelType w:val="multilevel"/>
    <w:tmpl w:val="952AF1C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5E4C2C"/>
    <w:multiLevelType w:val="multilevel"/>
    <w:tmpl w:val="DB36584C"/>
    <w:lvl w:ilvl="0"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6D6475"/>
    <w:multiLevelType w:val="multilevel"/>
    <w:tmpl w:val="649C32AA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8DE"/>
    <w:rsid w:val="000F3F8B"/>
    <w:rsid w:val="001B1DA1"/>
    <w:rsid w:val="003F76C4"/>
    <w:rsid w:val="0046581B"/>
    <w:rsid w:val="004908DA"/>
    <w:rsid w:val="004B3EB5"/>
    <w:rsid w:val="005818DE"/>
    <w:rsid w:val="005E42C7"/>
    <w:rsid w:val="0090710D"/>
    <w:rsid w:val="009F7210"/>
    <w:rsid w:val="00D8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0E0CE"/>
  <w15:docId w15:val="{9900A7E4-B38E-44AC-8D19-1BA1D6F5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181716"/>
        <w:sz w:val="22"/>
        <w:szCs w:val="22"/>
        <w:lang w:val="nl-BE" w:eastAsia="en-BE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37C"/>
    <w:pPr>
      <w:spacing w:line="240" w:lineRule="exact"/>
    </w:pPr>
    <w:rPr>
      <w:color w:val="181716" w:themeColor="text2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D7F"/>
    <w:pPr>
      <w:tabs>
        <w:tab w:val="left" w:pos="1588"/>
      </w:tabs>
      <w:spacing w:before="160" w:after="400" w:line="480" w:lineRule="exact"/>
      <w:ind w:left="360" w:hanging="360"/>
      <w:outlineLvl w:val="0"/>
    </w:pPr>
    <w:rPr>
      <w:rFonts w:eastAsia="Arial"/>
      <w:b/>
      <w:bCs/>
      <w:color w:val="1F416B" w:themeColor="text1"/>
      <w:sz w:val="54"/>
      <w:szCs w:val="54"/>
      <w:lang w:val="en-GB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13"/>
    <w:pPr>
      <w:keepNext/>
      <w:numPr>
        <w:ilvl w:val="1"/>
      </w:numPr>
      <w:spacing w:before="480" w:line="240" w:lineRule="auto"/>
      <w:ind w:left="578" w:hanging="578"/>
      <w:outlineLvl w:val="1"/>
    </w:pPr>
    <w:rPr>
      <w:rFonts w:eastAsia="Arial"/>
      <w:color w:val="1F416B" w:themeColor="text1"/>
      <w:sz w:val="40"/>
      <w:szCs w:val="40"/>
      <w:lang w:val="en-GB"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D7F"/>
    <w:pPr>
      <w:spacing w:before="360" w:after="200" w:line="240" w:lineRule="auto"/>
      <w:outlineLvl w:val="2"/>
    </w:pPr>
    <w:rPr>
      <w:rFonts w:eastAsia="Arial"/>
      <w:b/>
      <w:color w:val="1F416B" w:themeColor="text1"/>
      <w:sz w:val="36"/>
      <w:szCs w:val="36"/>
      <w:lang w:val="en-GB" w:eastAsia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7F"/>
    <w:pPr>
      <w:spacing w:before="320" w:line="240" w:lineRule="auto"/>
      <w:outlineLvl w:val="3"/>
    </w:pPr>
    <w:rPr>
      <w:rFonts w:eastAsia="Arial"/>
      <w:color w:val="1F416B" w:themeColor="text1"/>
      <w:sz w:val="32"/>
      <w:szCs w:val="32"/>
      <w:lang w:val="en-GB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7F"/>
    <w:pPr>
      <w:spacing w:before="280" w:after="0" w:line="240" w:lineRule="auto"/>
      <w:outlineLvl w:val="4"/>
    </w:pPr>
    <w:rPr>
      <w:rFonts w:eastAsia="Arial"/>
      <w:b/>
      <w:color w:val="1F416B" w:themeColor="text1"/>
      <w:sz w:val="28"/>
      <w:szCs w:val="28"/>
      <w:lang w:val="en-GB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7F"/>
    <w:pPr>
      <w:spacing w:before="260" w:after="0" w:line="240" w:lineRule="auto"/>
      <w:outlineLvl w:val="5"/>
    </w:pPr>
    <w:rPr>
      <w:rFonts w:eastAsia="Arial"/>
      <w:b/>
      <w:color w:val="1F416B" w:themeColor="text1"/>
      <w:sz w:val="24"/>
      <w:szCs w:val="24"/>
      <w:lang w:val="en-GB" w:eastAsia="nl-NL"/>
    </w:rPr>
  </w:style>
  <w:style w:type="paragraph" w:styleId="Heading7">
    <w:name w:val="heading 7"/>
    <w:basedOn w:val="Normal"/>
    <w:next w:val="Normal"/>
    <w:link w:val="Heading7Char"/>
    <w:uiPriority w:val="9"/>
    <w:qFormat/>
    <w:rsid w:val="00C53D7F"/>
    <w:pPr>
      <w:spacing w:before="220" w:after="0" w:line="240" w:lineRule="auto"/>
      <w:outlineLvl w:val="6"/>
    </w:pPr>
    <w:rPr>
      <w:rFonts w:eastAsia="Arial"/>
      <w:b/>
      <w:color w:val="1F416B" w:themeColor="text1"/>
      <w:lang w:val="en-GB" w:eastAsia="nl-NL"/>
    </w:rPr>
  </w:style>
  <w:style w:type="paragraph" w:styleId="Heading8">
    <w:name w:val="heading 8"/>
    <w:basedOn w:val="Normal"/>
    <w:next w:val="Normal"/>
    <w:link w:val="Heading8Char"/>
    <w:uiPriority w:val="9"/>
    <w:qFormat/>
    <w:rsid w:val="00C53D7F"/>
    <w:pPr>
      <w:spacing w:before="200" w:after="0" w:line="240" w:lineRule="auto"/>
      <w:outlineLvl w:val="7"/>
    </w:pPr>
    <w:rPr>
      <w:rFonts w:eastAsia="Arial"/>
      <w:b/>
      <w:color w:val="1F416B" w:themeColor="text1"/>
      <w:szCs w:val="20"/>
      <w:lang w:val="en-GB" w:eastAsia="nl-NL"/>
    </w:rPr>
  </w:style>
  <w:style w:type="paragraph" w:styleId="Heading9">
    <w:name w:val="heading 9"/>
    <w:basedOn w:val="Normal"/>
    <w:next w:val="Normal"/>
    <w:link w:val="Heading9Char"/>
    <w:uiPriority w:val="9"/>
    <w:qFormat/>
    <w:rsid w:val="00C53D7F"/>
    <w:pPr>
      <w:spacing w:before="180" w:after="120" w:line="240" w:lineRule="auto"/>
      <w:outlineLvl w:val="8"/>
    </w:pPr>
    <w:rPr>
      <w:rFonts w:eastAsia="Arial"/>
      <w:color w:val="1F416B" w:themeColor="text1"/>
      <w:lang w:val="en-GB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7D25"/>
    <w:pPr>
      <w:spacing w:after="260" w:line="216" w:lineRule="auto"/>
      <w:contextualSpacing/>
    </w:pPr>
    <w:rPr>
      <w:rFonts w:eastAsiaTheme="majorEastAsia" w:cstheme="majorBidi"/>
      <w:b/>
      <w:color w:val="auto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3D7F"/>
    <w:rPr>
      <w:rFonts w:ascii="Calibri" w:eastAsia="Arial" w:hAnsi="Calibri" w:cs="Calibri"/>
      <w:b/>
      <w:bCs/>
      <w:color w:val="1F416B" w:themeColor="text1"/>
      <w:sz w:val="54"/>
      <w:szCs w:val="54"/>
      <w:lang w:val="en-GB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ED4313"/>
    <w:rPr>
      <w:rFonts w:ascii="Calibri" w:eastAsia="Arial" w:hAnsi="Calibri" w:cs="Calibri"/>
      <w:color w:val="1F416B" w:themeColor="text1"/>
      <w:sz w:val="40"/>
      <w:szCs w:val="40"/>
      <w:lang w:val="en-GB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E3587F"/>
    <w:rPr>
      <w:rFonts w:ascii="Calibri" w:eastAsia="Arial" w:hAnsi="Calibri" w:cs="Calibri"/>
      <w:b/>
      <w:color w:val="1F416B" w:themeColor="text1"/>
      <w:sz w:val="36"/>
      <w:szCs w:val="36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E3587F"/>
    <w:rPr>
      <w:rFonts w:ascii="Calibri" w:eastAsia="Arial" w:hAnsi="Calibri" w:cs="Calibri"/>
      <w:color w:val="1F416B" w:themeColor="text1"/>
      <w:sz w:val="32"/>
      <w:szCs w:val="32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E3587F"/>
    <w:rPr>
      <w:rFonts w:ascii="Calibri" w:eastAsia="Arial" w:hAnsi="Calibri" w:cs="Calibri"/>
      <w:b/>
      <w:color w:val="1F416B" w:themeColor="text1"/>
      <w:sz w:val="28"/>
      <w:szCs w:val="28"/>
      <w:lang w:val="en-GB" w:eastAsia="nl-NL"/>
    </w:rPr>
  </w:style>
  <w:style w:type="character" w:customStyle="1" w:styleId="Heading6Char">
    <w:name w:val="Heading 6 Char"/>
    <w:basedOn w:val="DefaultParagraphFont"/>
    <w:link w:val="Heading6"/>
    <w:uiPriority w:val="9"/>
    <w:rsid w:val="00E3587F"/>
    <w:rPr>
      <w:rFonts w:ascii="Calibri" w:eastAsia="Arial" w:hAnsi="Calibri" w:cs="Calibri"/>
      <w:b/>
      <w:color w:val="1F416B" w:themeColor="text1"/>
      <w:sz w:val="24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"/>
    <w:rsid w:val="00E3587F"/>
    <w:rPr>
      <w:rFonts w:ascii="Calibri" w:eastAsia="Arial" w:hAnsi="Calibri" w:cs="Calibri"/>
      <w:b/>
      <w:color w:val="1F416B" w:themeColor="text1"/>
      <w:sz w:val="18"/>
      <w:szCs w:val="18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"/>
    <w:rsid w:val="00E3587F"/>
    <w:rPr>
      <w:rFonts w:ascii="Calibri" w:eastAsia="Arial" w:hAnsi="Calibri" w:cs="Calibri"/>
      <w:b/>
      <w:color w:val="1F416B" w:themeColor="text1"/>
      <w:sz w:val="20"/>
      <w:szCs w:val="20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"/>
    <w:rsid w:val="00E3587F"/>
    <w:rPr>
      <w:rFonts w:ascii="Calibri" w:eastAsia="Arial" w:hAnsi="Calibri" w:cs="Calibri"/>
      <w:color w:val="1F416B" w:themeColor="text1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0E"/>
  </w:style>
  <w:style w:type="paragraph" w:styleId="Footer">
    <w:name w:val="footer"/>
    <w:basedOn w:val="Normal"/>
    <w:link w:val="FooterChar"/>
    <w:uiPriority w:val="13"/>
    <w:rsid w:val="006629FE"/>
    <w:pPr>
      <w:tabs>
        <w:tab w:val="center" w:pos="4536"/>
        <w:tab w:val="right" w:pos="9072"/>
      </w:tabs>
      <w:spacing w:after="0" w:line="240" w:lineRule="auto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13"/>
    <w:rsid w:val="006629FE"/>
    <w:rPr>
      <w:color w:val="181716" w:themeColor="text2"/>
      <w:sz w:val="18"/>
      <w:szCs w:val="18"/>
    </w:rPr>
  </w:style>
  <w:style w:type="paragraph" w:customStyle="1" w:styleId="adres">
    <w:name w:val="adres"/>
    <w:basedOn w:val="Normal"/>
    <w:qFormat/>
    <w:rsid w:val="00ED3CFB"/>
    <w:pPr>
      <w:spacing w:after="0" w:line="360" w:lineRule="exact"/>
      <w:ind w:left="3572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ED3CF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1F416B"/>
    </w:rPr>
  </w:style>
  <w:style w:type="character" w:customStyle="1" w:styleId="SubtitleChar">
    <w:name w:val="Subtitle Char"/>
    <w:basedOn w:val="DefaultParagraphFont"/>
    <w:link w:val="Subtitle"/>
    <w:uiPriority w:val="8"/>
    <w:rsid w:val="00E3587F"/>
    <w:rPr>
      <w:rFonts w:eastAsiaTheme="minorEastAsia"/>
      <w:color w:val="1F416B" w:themeColor="text1"/>
      <w:spacing w:val="15"/>
    </w:rPr>
  </w:style>
  <w:style w:type="character" w:styleId="SubtleEmphasis">
    <w:name w:val="Subtle Emphasis"/>
    <w:basedOn w:val="DefaultParagraphFont"/>
    <w:uiPriority w:val="19"/>
    <w:qFormat/>
    <w:rsid w:val="00674E3F"/>
    <w:rPr>
      <w:i/>
      <w:iCs/>
      <w:color w:val="00639C" w:themeColor="accent1"/>
    </w:rPr>
  </w:style>
  <w:style w:type="character" w:styleId="IntenseEmphasis">
    <w:name w:val="Intense Emphasis"/>
    <w:basedOn w:val="DefaultParagraphFont"/>
    <w:uiPriority w:val="21"/>
    <w:semiHidden/>
    <w:qFormat/>
    <w:rsid w:val="00674E3F"/>
    <w:rPr>
      <w:i/>
      <w:iCs/>
      <w:color w:val="00639C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74E3F"/>
    <w:pPr>
      <w:spacing w:before="200" w:after="160"/>
      <w:ind w:left="864" w:right="864"/>
      <w:jc w:val="center"/>
    </w:pPr>
    <w:rPr>
      <w:i/>
      <w:iCs/>
      <w:color w:val="00639C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674E3F"/>
    <w:rPr>
      <w:i/>
      <w:iCs/>
      <w:color w:val="00639C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E3F"/>
    <w:pPr>
      <w:pBdr>
        <w:top w:val="single" w:sz="4" w:space="10" w:color="00639C" w:themeColor="accent1"/>
        <w:bottom w:val="single" w:sz="4" w:space="10" w:color="00639C" w:themeColor="accent1"/>
      </w:pBdr>
      <w:spacing w:before="360" w:after="360"/>
      <w:ind w:left="864" w:right="864"/>
      <w:jc w:val="center"/>
    </w:pPr>
    <w:rPr>
      <w:i/>
      <w:iCs/>
      <w:color w:val="00639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E3F"/>
    <w:rPr>
      <w:i/>
      <w:iCs/>
      <w:color w:val="00639C" w:themeColor="accent1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674E3F"/>
    <w:rPr>
      <w:smallCaps/>
      <w:color w:val="00639C" w:themeColor="accent1"/>
    </w:rPr>
  </w:style>
  <w:style w:type="paragraph" w:styleId="ListBullet">
    <w:name w:val="List Bullet"/>
    <w:basedOn w:val="Normal"/>
    <w:uiPriority w:val="12"/>
    <w:rsid w:val="00674E3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674E3F"/>
    <w:pPr>
      <w:numPr>
        <w:numId w:val="2"/>
      </w:numPr>
      <w:contextualSpacing/>
    </w:pPr>
  </w:style>
  <w:style w:type="character" w:customStyle="1" w:styleId="SmartLinkError">
    <w:name w:val="Smart Link Error"/>
    <w:basedOn w:val="DefaultParagraphFont"/>
    <w:uiPriority w:val="99"/>
    <w:semiHidden/>
    <w:unhideWhenUsed/>
    <w:rsid w:val="00674E3F"/>
    <w:rPr>
      <w:color w:val="E73F16" w:themeColor="accent2"/>
    </w:rPr>
  </w:style>
  <w:style w:type="character" w:styleId="Mention">
    <w:name w:val="Mention"/>
    <w:basedOn w:val="DefaultParagraphFont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character" w:styleId="Hashtag">
    <w:name w:val="Hashtag"/>
    <w:basedOn w:val="DefaultParagraphFont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7"/>
    <w:rsid w:val="008B7D25"/>
    <w:rPr>
      <w:rFonts w:eastAsiaTheme="majorEastAsia" w:cstheme="majorBidi"/>
      <w:b/>
      <w:spacing w:val="-10"/>
      <w:kern w:val="28"/>
      <w:sz w:val="36"/>
      <w:szCs w:val="56"/>
    </w:rPr>
  </w:style>
  <w:style w:type="paragraph" w:customStyle="1" w:styleId="Headerna10pt">
    <w:name w:val="Header na 10 pt"/>
    <w:qFormat/>
    <w:rsid w:val="0092578D"/>
    <w:pPr>
      <w:spacing w:after="200"/>
    </w:pPr>
    <w:rPr>
      <w:rFonts w:eastAsia="Times New Roman" w:cs="Times New Roman"/>
      <w:color w:val="181716" w:themeColor="text2"/>
      <w:szCs w:val="20"/>
    </w:rPr>
  </w:style>
  <w:style w:type="paragraph" w:customStyle="1" w:styleId="Headerna6pt">
    <w:name w:val="Header na 6 pt"/>
    <w:qFormat/>
    <w:rsid w:val="0092578D"/>
    <w:pPr>
      <w:tabs>
        <w:tab w:val="left" w:pos="3570"/>
      </w:tabs>
      <w:spacing w:after="120"/>
    </w:pPr>
    <w:rPr>
      <w:color w:val="181716" w:themeColor="text2"/>
      <w:szCs w:val="18"/>
    </w:rPr>
  </w:style>
  <w:style w:type="table" w:styleId="TableGrid">
    <w:name w:val="Table Grid"/>
    <w:basedOn w:val="TableNormal"/>
    <w:uiPriority w:val="39"/>
    <w:rsid w:val="0083322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pt">
    <w:name w:val="header 0 pt"/>
    <w:basedOn w:val="Headerna10pt"/>
    <w:qFormat/>
    <w:rsid w:val="0092578D"/>
    <w:pPr>
      <w:spacing w:after="0"/>
    </w:pPr>
  </w:style>
  <w:style w:type="paragraph" w:styleId="ListParagraph">
    <w:name w:val="List Paragraph"/>
    <w:basedOn w:val="Normal"/>
    <w:uiPriority w:val="34"/>
    <w:qFormat/>
    <w:rsid w:val="00F963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3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EF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yperlink">
    <w:name w:val="Hyperlink"/>
    <w:basedOn w:val="DefaultParagraphFont"/>
    <w:uiPriority w:val="99"/>
    <w:unhideWhenUsed/>
    <w:rsid w:val="005F4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3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16"/>
    <w:rsid w:val="004F13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6"/>
    <w:rsid w:val="004F137E"/>
    <w:rPr>
      <w:color w:val="181716" w:themeColor="text2"/>
      <w:sz w:val="20"/>
      <w:szCs w:val="20"/>
    </w:rPr>
  </w:style>
  <w:style w:type="character" w:styleId="FootnoteReference">
    <w:name w:val="footnote reference"/>
    <w:basedOn w:val="DefaultParagraphFont"/>
    <w:uiPriority w:val="16"/>
    <w:rsid w:val="004F137E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43383F"/>
    <w:rPr>
      <w:i/>
      <w:iCs/>
    </w:rPr>
  </w:style>
  <w:style w:type="paragraph" w:customStyle="1" w:styleId="note">
    <w:name w:val="note"/>
    <w:qFormat/>
    <w:rsid w:val="00A02A94"/>
    <w:pPr>
      <w:pBdr>
        <w:top w:val="single" w:sz="4" w:space="6" w:color="B8E4FF" w:themeColor="accent1" w:themeTint="33"/>
        <w:left w:val="single" w:sz="4" w:space="6" w:color="B8E4FF" w:themeColor="accent1" w:themeTint="33"/>
        <w:bottom w:val="single" w:sz="4" w:space="6" w:color="B8E4FF" w:themeColor="accent1" w:themeTint="33"/>
        <w:right w:val="single" w:sz="4" w:space="6" w:color="B8E4FF" w:themeColor="accent1" w:themeTint="33"/>
      </w:pBdr>
      <w:shd w:val="clear" w:color="auto" w:fill="C5D7EE" w:themeFill="text1" w:themeFillTint="33"/>
      <w:ind w:left="113" w:right="113"/>
      <w:jc w:val="center"/>
    </w:pPr>
    <w:rPr>
      <w:i/>
      <w:szCs w:val="18"/>
    </w:rPr>
  </w:style>
  <w:style w:type="paragraph" w:styleId="Revision">
    <w:name w:val="Revision"/>
    <w:hidden/>
    <w:uiPriority w:val="99"/>
    <w:semiHidden/>
    <w:rsid w:val="00A946DC"/>
    <w:pPr>
      <w:spacing w:after="0"/>
    </w:pPr>
    <w:rPr>
      <w:color w:val="181716" w:themeColor="text2"/>
      <w:szCs w:val="1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181716" w:themeColor="text2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F8B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8B"/>
    <w:rPr>
      <w:rFonts w:ascii="Segoe UI" w:hAnsi="Segoe UI" w:cs="Segoe UI"/>
      <w:color w:val="18171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@media/prefers-color-schem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CSS/::af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API/DOMTokenList/togg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Element/getAttribut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disee_2">
      <a:dk1>
        <a:srgbClr val="1F416B"/>
      </a:dk1>
      <a:lt1>
        <a:srgbClr val="FFFFFF"/>
      </a:lt1>
      <a:dk2>
        <a:srgbClr val="181716"/>
      </a:dk2>
      <a:lt2>
        <a:srgbClr val="E7E6E6"/>
      </a:lt2>
      <a:accent1>
        <a:srgbClr val="00639C"/>
      </a:accent1>
      <a:accent2>
        <a:srgbClr val="E73F16"/>
      </a:accent2>
      <a:accent3>
        <a:srgbClr val="3CB497"/>
      </a:accent3>
      <a:accent4>
        <a:srgbClr val="D3DDF2"/>
      </a:accent4>
      <a:accent5>
        <a:srgbClr val="A3E1D2"/>
      </a:accent5>
      <a:accent6>
        <a:srgbClr val="96280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YlkS8Nx3ia1nVL7+gFWMn0V9jw==">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Delrue</dc:creator>
  <cp:lastModifiedBy>Bart Delrue</cp:lastModifiedBy>
  <cp:revision>6</cp:revision>
  <dcterms:created xsi:type="dcterms:W3CDTF">2022-03-17T15:20:00Z</dcterms:created>
  <dcterms:modified xsi:type="dcterms:W3CDTF">2023-03-10T10:22:00Z</dcterms:modified>
</cp:coreProperties>
</file>